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FD4" w:rsidRDefault="00F16CF1">
      <w:pPr>
        <w:pStyle w:val="BodyText"/>
        <w:spacing w:before="74" w:line="276" w:lineRule="auto"/>
        <w:ind w:right="167"/>
        <w:rPr>
          <w:b/>
          <w:bCs/>
        </w:rPr>
      </w:pPr>
      <w:r>
        <w:t xml:space="preserve">                                                                      </w:t>
      </w:r>
      <w:r>
        <w:rPr>
          <w:b/>
          <w:bCs/>
        </w:rPr>
        <w:t xml:space="preserve"> UNIT-3</w:t>
      </w:r>
    </w:p>
    <w:p w:rsidR="00837FD4" w:rsidRDefault="00F16CF1">
      <w:pPr>
        <w:pStyle w:val="BodyText"/>
        <w:spacing w:before="74" w:line="276" w:lineRule="auto"/>
        <w:ind w:right="167"/>
      </w:pPr>
      <w:r>
        <w:t>Financial</w:t>
      </w:r>
      <w:r>
        <w:rPr>
          <w:spacing w:val="-2"/>
        </w:rPr>
        <w:t xml:space="preserve"> </w:t>
      </w:r>
      <w:r>
        <w:t>management:</w:t>
      </w:r>
      <w:r>
        <w:rPr>
          <w:spacing w:val="-1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of finance</w:t>
      </w:r>
      <w:r>
        <w:rPr>
          <w:spacing w:val="-2"/>
        </w:rPr>
        <w:t xml:space="preserve"> </w:t>
      </w:r>
      <w:r>
        <w:t>(Internal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External)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Preparation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Sheet</w:t>
      </w:r>
      <w:r>
        <w:rPr>
          <w:spacing w:val="-57"/>
        </w:rPr>
        <w:t xml:space="preserve"> </w:t>
      </w:r>
      <w:r>
        <w:t>and Profit and Loss Statements, Types of Accounting and significance of each types, interest</w:t>
      </w:r>
      <w:r>
        <w:rPr>
          <w:spacing w:val="1"/>
        </w:rPr>
        <w:t xml:space="preserve"> </w:t>
      </w:r>
      <w:r>
        <w:t>formulas</w:t>
      </w:r>
      <w:r>
        <w:rPr>
          <w:spacing w:val="-1"/>
        </w:rPr>
        <w:t xml:space="preserve"> </w:t>
      </w:r>
      <w:r>
        <w:t>and their</w:t>
      </w:r>
      <w:r>
        <w:rPr>
          <w:spacing w:val="1"/>
        </w:rPr>
        <w:t xml:space="preserve"> </w:t>
      </w:r>
      <w:r>
        <w:t>applications.</w:t>
      </w:r>
    </w:p>
    <w:p w:rsidR="00837FD4" w:rsidRDefault="00F16CF1">
      <w:pPr>
        <w:pStyle w:val="Heading1"/>
        <w:spacing w:before="205"/>
        <w:ind w:left="0"/>
      </w:pPr>
      <w:r>
        <w:t>FINANCE</w:t>
      </w:r>
      <w:r>
        <w:rPr>
          <w:spacing w:val="-3"/>
        </w:rPr>
        <w:t xml:space="preserve"> </w:t>
      </w:r>
      <w:r>
        <w:t>MEANING;</w:t>
      </w:r>
    </w:p>
    <w:p w:rsidR="00837FD4" w:rsidRDefault="00837FD4">
      <w:pPr>
        <w:pStyle w:val="BodyText"/>
        <w:spacing w:before="8"/>
        <w:rPr>
          <w:b/>
          <w:sz w:val="20"/>
        </w:rPr>
      </w:pPr>
    </w:p>
    <w:p w:rsidR="00837FD4" w:rsidRDefault="00F16CF1">
      <w:pPr>
        <w:pStyle w:val="BodyText"/>
        <w:jc w:val="both"/>
      </w:pPr>
      <w:r>
        <w:t>According</w:t>
      </w:r>
      <w:r>
        <w:rPr>
          <w:spacing w:val="-4"/>
        </w:rPr>
        <w:t xml:space="preserve"> </w:t>
      </w:r>
      <w:r>
        <w:t>to Khan and Jain, “Finance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 and science</w:t>
      </w:r>
      <w:r>
        <w:rPr>
          <w:spacing w:val="-1"/>
        </w:rPr>
        <w:t xml:space="preserve"> </w:t>
      </w:r>
      <w:r>
        <w:t>of managing</w:t>
      </w:r>
      <w:r>
        <w:rPr>
          <w:spacing w:val="-3"/>
        </w:rPr>
        <w:t xml:space="preserve"> </w:t>
      </w:r>
      <w:r>
        <w:t>money</w:t>
      </w:r>
    </w:p>
    <w:p w:rsidR="00837FD4" w:rsidRDefault="00837FD4">
      <w:pPr>
        <w:pStyle w:val="BodyText"/>
        <w:spacing w:before="10"/>
        <w:rPr>
          <w:sz w:val="20"/>
        </w:rPr>
      </w:pPr>
    </w:p>
    <w:p w:rsidR="00837FD4" w:rsidRDefault="00F16CF1">
      <w:pPr>
        <w:pStyle w:val="BodyText"/>
        <w:spacing w:line="360" w:lineRule="auto"/>
        <w:ind w:right="141"/>
        <w:jc w:val="both"/>
      </w:pPr>
      <w:r>
        <w:rPr>
          <w:b/>
        </w:rPr>
        <w:t xml:space="preserve">Webster’s </w:t>
      </w:r>
      <w:r>
        <w:t>Ninth New Collegiate Dictionary defines finance as “the Science on study of the</w:t>
      </w:r>
      <w:r>
        <w:rPr>
          <w:spacing w:val="1"/>
        </w:rPr>
        <w:t xml:space="preserve"> </w:t>
      </w:r>
      <w:r>
        <w:t>management of funds’ and the management of fund as the system that includes the circulation of</w:t>
      </w:r>
      <w:r>
        <w:rPr>
          <w:spacing w:val="1"/>
        </w:rPr>
        <w:t xml:space="preserve"> </w:t>
      </w:r>
      <w:r>
        <w:t>money,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granting</w:t>
      </w:r>
      <w:r>
        <w:rPr>
          <w:spacing w:val="-4"/>
        </w:rPr>
        <w:t xml:space="preserve"> </w:t>
      </w:r>
      <w:r>
        <w:t>of credit,</w:t>
      </w:r>
      <w:r>
        <w:rPr>
          <w:spacing w:val="-1"/>
        </w:rPr>
        <w:t xml:space="preserve"> </w:t>
      </w:r>
      <w:r>
        <w:t>the making</w:t>
      </w:r>
      <w:r>
        <w:rPr>
          <w:spacing w:val="-3"/>
        </w:rPr>
        <w:t xml:space="preserve"> </w:t>
      </w:r>
      <w:r>
        <w:t>of investments,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provision of</w:t>
      </w:r>
      <w:r>
        <w:rPr>
          <w:spacing w:val="-1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facilities.</w:t>
      </w:r>
    </w:p>
    <w:p w:rsidR="00837FD4" w:rsidRDefault="00837FD4">
      <w:pPr>
        <w:pStyle w:val="BodyText"/>
        <w:spacing w:before="3"/>
        <w:rPr>
          <w:sz w:val="36"/>
        </w:rPr>
      </w:pPr>
    </w:p>
    <w:p w:rsidR="00837FD4" w:rsidRDefault="00F16CF1">
      <w:pPr>
        <w:pStyle w:val="Heading1"/>
        <w:ind w:left="0"/>
        <w:jc w:val="both"/>
      </w:pPr>
      <w:r>
        <w:t>OBJECTIVES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MANAGEMENT</w:t>
      </w:r>
    </w:p>
    <w:p w:rsidR="00837FD4" w:rsidRDefault="00837FD4">
      <w:pPr>
        <w:pStyle w:val="BodyText"/>
        <w:spacing w:before="9"/>
        <w:rPr>
          <w:b/>
          <w:sz w:val="23"/>
        </w:rPr>
      </w:pPr>
    </w:p>
    <w:p w:rsidR="00837FD4" w:rsidRDefault="00F16CF1">
      <w:pPr>
        <w:pStyle w:val="BodyText"/>
        <w:spacing w:line="360" w:lineRule="auto"/>
        <w:ind w:right="144"/>
        <w:jc w:val="both"/>
      </w:pPr>
      <w:r>
        <w:t>Effective procurement and efficient use of finance lead to proper utilization of the finance by the</w:t>
      </w:r>
      <w:r>
        <w:rPr>
          <w:spacing w:val="1"/>
        </w:rPr>
        <w:t xml:space="preserve"> </w:t>
      </w:r>
      <w:r>
        <w:t>business concern. It is the essential part of the financial manager. Hence, the financial manager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Management 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broadly</w:t>
      </w:r>
      <w:r>
        <w:rPr>
          <w:spacing w:val="-5"/>
        </w:rPr>
        <w:t xml:space="preserve"> </w:t>
      </w:r>
      <w:r>
        <w:t>divided into two parts such as:</w:t>
      </w:r>
    </w:p>
    <w:p w:rsidR="00837FD4" w:rsidRDefault="00F16CF1">
      <w:pPr>
        <w:pStyle w:val="ListParagraph"/>
        <w:numPr>
          <w:ilvl w:val="0"/>
          <w:numId w:val="1"/>
        </w:numPr>
        <w:tabs>
          <w:tab w:val="left" w:pos="741"/>
        </w:tabs>
        <w:ind w:hanging="241"/>
        <w:jc w:val="both"/>
        <w:rPr>
          <w:sz w:val="24"/>
        </w:rPr>
      </w:pPr>
      <w:r>
        <w:rPr>
          <w:sz w:val="24"/>
        </w:rPr>
        <w:t>Profit</w:t>
      </w:r>
      <w:r>
        <w:rPr>
          <w:spacing w:val="-2"/>
          <w:sz w:val="24"/>
        </w:rPr>
        <w:t xml:space="preserve"> </w:t>
      </w:r>
      <w:r>
        <w:rPr>
          <w:sz w:val="24"/>
        </w:rPr>
        <w:t>maximization</w:t>
      </w:r>
    </w:p>
    <w:p w:rsidR="00837FD4" w:rsidRDefault="00F16CF1">
      <w:pPr>
        <w:pStyle w:val="ListParagraph"/>
        <w:numPr>
          <w:ilvl w:val="0"/>
          <w:numId w:val="1"/>
        </w:numPr>
        <w:tabs>
          <w:tab w:val="left" w:pos="741"/>
        </w:tabs>
        <w:spacing w:before="139"/>
        <w:ind w:hanging="241"/>
        <w:jc w:val="both"/>
        <w:rPr>
          <w:sz w:val="24"/>
        </w:rPr>
      </w:pPr>
      <w:r>
        <w:rPr>
          <w:sz w:val="24"/>
        </w:rPr>
        <w:t>Wealth</w:t>
      </w:r>
      <w:r>
        <w:rPr>
          <w:spacing w:val="-1"/>
          <w:sz w:val="24"/>
        </w:rPr>
        <w:t xml:space="preserve"> </w:t>
      </w:r>
      <w:r>
        <w:rPr>
          <w:sz w:val="24"/>
        </w:rPr>
        <w:t>maximization.</w:t>
      </w:r>
    </w:p>
    <w:p w:rsidR="00837FD4" w:rsidRDefault="00F16CF1">
      <w:pPr>
        <w:pStyle w:val="Heading1"/>
        <w:spacing w:before="142"/>
        <w:ind w:left="0"/>
        <w:jc w:val="both"/>
      </w:pPr>
      <w:r>
        <w:t>Profit</w:t>
      </w:r>
      <w:r>
        <w:rPr>
          <w:spacing w:val="-3"/>
        </w:rPr>
        <w:t xml:space="preserve"> </w:t>
      </w:r>
      <w:r>
        <w:t>Maximization</w:t>
      </w:r>
    </w:p>
    <w:p w:rsidR="00837FD4" w:rsidRDefault="00F16CF1">
      <w:pPr>
        <w:pStyle w:val="BodyText"/>
        <w:spacing w:before="135" w:line="360" w:lineRule="auto"/>
        <w:ind w:right="140"/>
        <w:jc w:val="both"/>
        <w:rPr>
          <w:sz w:val="35"/>
        </w:rPr>
      </w:pPr>
      <w:r>
        <w:t>Main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earning</w:t>
      </w:r>
      <w:r>
        <w:rPr>
          <w:spacing w:val="1"/>
        </w:rPr>
        <w:t xml:space="preserve"> </w:t>
      </w:r>
      <w:r>
        <w:t>profit.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concern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functioning mainly for</w:t>
      </w:r>
      <w:r>
        <w:rPr>
          <w:spacing w:val="1"/>
        </w:rPr>
        <w:t xml:space="preserve"> </w:t>
      </w:r>
      <w:r>
        <w:t>the purpose of earning</w:t>
      </w:r>
      <w:r>
        <w:rPr>
          <w:spacing w:val="1"/>
        </w:rPr>
        <w:t xml:space="preserve"> </w:t>
      </w:r>
      <w:r>
        <w:t>profit.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measuring 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 the business efficiency of the concern. Profit maximization is also the traditional and</w:t>
      </w:r>
      <w:r>
        <w:rPr>
          <w:spacing w:val="1"/>
        </w:rPr>
        <w:t xml:space="preserve"> </w:t>
      </w:r>
      <w:r>
        <w:t>narrow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at,</w:t>
      </w:r>
      <w:r>
        <w:rPr>
          <w:spacing w:val="1"/>
        </w:rPr>
        <w:t xml:space="preserve"> </w:t>
      </w:r>
      <w:r>
        <w:t>maximizes</w:t>
      </w:r>
      <w:r>
        <w:rPr>
          <w:spacing w:val="1"/>
        </w:rPr>
        <w:t xml:space="preserve"> </w:t>
      </w:r>
      <w:r>
        <w:t>the profit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concern.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maximization</w:t>
      </w:r>
      <w:r>
        <w:rPr>
          <w:spacing w:val="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following important features.</w:t>
      </w:r>
    </w:p>
    <w:p w:rsidR="00837FD4" w:rsidRDefault="00F16CF1">
      <w:pPr>
        <w:pStyle w:val="ListParagraph"/>
        <w:numPr>
          <w:ilvl w:val="0"/>
          <w:numId w:val="2"/>
        </w:numPr>
        <w:tabs>
          <w:tab w:val="left" w:pos="748"/>
        </w:tabs>
        <w:spacing w:line="362" w:lineRule="auto"/>
        <w:ind w:right="138" w:firstLine="0"/>
        <w:rPr>
          <w:sz w:val="24"/>
        </w:rPr>
      </w:pPr>
      <w:r>
        <w:rPr>
          <w:sz w:val="24"/>
        </w:rPr>
        <w:t>Profit</w:t>
      </w:r>
      <w:r>
        <w:rPr>
          <w:spacing w:val="6"/>
          <w:sz w:val="24"/>
        </w:rPr>
        <w:t xml:space="preserve"> </w:t>
      </w:r>
      <w:r>
        <w:rPr>
          <w:sz w:val="24"/>
        </w:rPr>
        <w:t>maximization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also</w:t>
      </w:r>
      <w:r>
        <w:rPr>
          <w:spacing w:val="7"/>
          <w:sz w:val="24"/>
        </w:rPr>
        <w:t xml:space="preserve"> </w:t>
      </w:r>
      <w:r>
        <w:rPr>
          <w:sz w:val="24"/>
        </w:rPr>
        <w:t>called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cashing</w:t>
      </w:r>
      <w:r>
        <w:rPr>
          <w:spacing w:val="4"/>
          <w:sz w:val="24"/>
        </w:rPr>
        <w:t xml:space="preserve"> </w:t>
      </w:r>
      <w:r>
        <w:rPr>
          <w:sz w:val="24"/>
        </w:rPr>
        <w:t>per</w:t>
      </w:r>
      <w:r>
        <w:rPr>
          <w:spacing w:val="5"/>
          <w:sz w:val="24"/>
        </w:rPr>
        <w:t xml:space="preserve"> </w:t>
      </w:r>
      <w:r>
        <w:rPr>
          <w:sz w:val="24"/>
        </w:rPr>
        <w:t>share</w:t>
      </w:r>
      <w:r>
        <w:rPr>
          <w:spacing w:val="4"/>
          <w:sz w:val="24"/>
        </w:rPr>
        <w:t xml:space="preserve"> </w:t>
      </w:r>
      <w:r>
        <w:rPr>
          <w:sz w:val="24"/>
        </w:rPr>
        <w:t>maximization.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leads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maximize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operation for profit maximization.</w:t>
      </w:r>
    </w:p>
    <w:p w:rsidR="00837FD4" w:rsidRDefault="00F16CF1">
      <w:pPr>
        <w:pStyle w:val="ListParagraph"/>
        <w:numPr>
          <w:ilvl w:val="0"/>
          <w:numId w:val="2"/>
        </w:numPr>
        <w:tabs>
          <w:tab w:val="left" w:pos="741"/>
        </w:tabs>
        <w:spacing w:line="360" w:lineRule="auto"/>
        <w:ind w:right="144" w:firstLine="0"/>
        <w:rPr>
          <w:sz w:val="24"/>
        </w:rPr>
      </w:pPr>
      <w:r>
        <w:rPr>
          <w:sz w:val="24"/>
        </w:rPr>
        <w:t>Ultimate aim of the business concern is earning profit, hence, it considers all the possible ways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profitability</w:t>
      </w:r>
      <w:r>
        <w:rPr>
          <w:spacing w:val="-5"/>
          <w:sz w:val="24"/>
        </w:rPr>
        <w:t xml:space="preserve"> </w:t>
      </w:r>
      <w:r>
        <w:rPr>
          <w:sz w:val="24"/>
        </w:rPr>
        <w:t>of the concern.</w:t>
      </w:r>
    </w:p>
    <w:p w:rsidR="00837FD4" w:rsidRDefault="00F16CF1">
      <w:pPr>
        <w:pStyle w:val="ListParagraph"/>
        <w:numPr>
          <w:ilvl w:val="0"/>
          <w:numId w:val="2"/>
        </w:numPr>
        <w:tabs>
          <w:tab w:val="left" w:pos="741"/>
        </w:tabs>
        <w:spacing w:line="360" w:lineRule="auto"/>
        <w:ind w:right="542" w:firstLine="0"/>
        <w:rPr>
          <w:sz w:val="24"/>
        </w:rPr>
      </w:pPr>
      <w:r>
        <w:rPr>
          <w:sz w:val="24"/>
        </w:rPr>
        <w:t>Profit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  <w:r>
        <w:rPr>
          <w:spacing w:val="1"/>
          <w:sz w:val="24"/>
        </w:rPr>
        <w:t xml:space="preserve"> </w:t>
      </w:r>
      <w:r>
        <w:rPr>
          <w:sz w:val="24"/>
        </w:rPr>
        <w:t>of measuring</w:t>
      </w:r>
      <w:r>
        <w:rPr>
          <w:spacing w:val="-4"/>
          <w:sz w:val="24"/>
        </w:rPr>
        <w:t xml:space="preserve"> </w:t>
      </w:r>
      <w:r>
        <w:rPr>
          <w:sz w:val="24"/>
        </w:rPr>
        <w:t>the efficiency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business concern.</w:t>
      </w:r>
      <w:r>
        <w:rPr>
          <w:spacing w:val="-1"/>
          <w:sz w:val="24"/>
        </w:rPr>
        <w:t xml:space="preserve"> </w:t>
      </w:r>
      <w:r>
        <w:rPr>
          <w:sz w:val="24"/>
        </w:rPr>
        <w:t>So it shows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entire</w:t>
      </w:r>
      <w:r>
        <w:rPr>
          <w:spacing w:val="-3"/>
          <w:sz w:val="24"/>
        </w:rPr>
        <w:t xml:space="preserve"> </w:t>
      </w:r>
      <w:r>
        <w:rPr>
          <w:sz w:val="24"/>
        </w:rPr>
        <w:t>position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 business concern.</w:t>
      </w:r>
    </w:p>
    <w:p w:rsidR="00837FD4" w:rsidRDefault="00F16CF1">
      <w:pPr>
        <w:pStyle w:val="ListParagraph"/>
        <w:numPr>
          <w:ilvl w:val="0"/>
          <w:numId w:val="2"/>
        </w:numPr>
        <w:tabs>
          <w:tab w:val="left" w:pos="741"/>
        </w:tabs>
        <w:ind w:left="740" w:hanging="241"/>
        <w:rPr>
          <w:sz w:val="24"/>
        </w:rPr>
      </w:pPr>
      <w:r>
        <w:rPr>
          <w:sz w:val="24"/>
        </w:rPr>
        <w:t>Profit</w:t>
      </w:r>
      <w:r>
        <w:rPr>
          <w:spacing w:val="-1"/>
          <w:sz w:val="24"/>
        </w:rPr>
        <w:t xml:space="preserve"> </w:t>
      </w:r>
      <w:r>
        <w:rPr>
          <w:sz w:val="24"/>
        </w:rPr>
        <w:t>maximization</w:t>
      </w:r>
      <w:r>
        <w:rPr>
          <w:spacing w:val="-1"/>
          <w:sz w:val="24"/>
        </w:rPr>
        <w:t xml:space="preserve"> </w:t>
      </w:r>
      <w:r>
        <w:rPr>
          <w:sz w:val="24"/>
        </w:rPr>
        <w:t>objectives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</w:p>
    <w:p w:rsidR="00837FD4" w:rsidRDefault="00837FD4" w:rsidP="0016460E">
      <w:pPr>
        <w:ind w:left="90" w:firstLine="180"/>
        <w:rPr>
          <w:sz w:val="24"/>
        </w:rPr>
        <w:sectPr w:rsidR="00837FD4" w:rsidSect="006647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78" w:right="720" w:bottom="1680" w:left="864" w:header="9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837FD4" w:rsidRDefault="00837FD4">
      <w:pPr>
        <w:pStyle w:val="BodyText"/>
        <w:spacing w:before="3"/>
        <w:rPr>
          <w:sz w:val="20"/>
        </w:rPr>
      </w:pPr>
    </w:p>
    <w:p w:rsidR="00837FD4" w:rsidRDefault="00F16CF1">
      <w:pPr>
        <w:pStyle w:val="Heading1"/>
        <w:spacing w:before="90"/>
        <w:jc w:val="both"/>
      </w:pPr>
      <w:r>
        <w:t>Wealth</w:t>
      </w:r>
      <w:r>
        <w:rPr>
          <w:spacing w:val="-3"/>
        </w:rPr>
        <w:t xml:space="preserve"> </w:t>
      </w:r>
      <w:r>
        <w:t>Maximization</w:t>
      </w:r>
    </w:p>
    <w:p w:rsidR="00837FD4" w:rsidRDefault="00837FD4">
      <w:pPr>
        <w:pStyle w:val="BodyText"/>
        <w:spacing w:before="9"/>
        <w:rPr>
          <w:b/>
          <w:sz w:val="23"/>
        </w:rPr>
      </w:pPr>
    </w:p>
    <w:p w:rsidR="00837FD4" w:rsidRDefault="00F16CF1">
      <w:pPr>
        <w:pStyle w:val="BodyText"/>
        <w:spacing w:line="360" w:lineRule="auto"/>
        <w:ind w:left="500" w:right="139"/>
        <w:jc w:val="both"/>
      </w:pPr>
      <w:r>
        <w:t>Wealth maximization is one of the modern approaches, which involves latest innovations and</w:t>
      </w:r>
      <w:r>
        <w:rPr>
          <w:spacing w:val="1"/>
        </w:rPr>
        <w:t xml:space="preserve"> </w:t>
      </w:r>
      <w:r>
        <w:t>improvements in the field of the business concern. The term wealth means shareholder wealth or</w:t>
      </w:r>
      <w:r>
        <w:rPr>
          <w:spacing w:val="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wealth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persons</w:t>
      </w:r>
      <w:r>
        <w:rPr>
          <w:spacing w:val="12"/>
        </w:rPr>
        <w:t xml:space="preserve"> </w:t>
      </w:r>
      <w:r>
        <w:t>those</w:t>
      </w:r>
      <w:r>
        <w:rPr>
          <w:spacing w:val="11"/>
        </w:rPr>
        <w:t xml:space="preserve"> </w:t>
      </w:r>
      <w:r>
        <w:t>who</w:t>
      </w:r>
      <w:r>
        <w:rPr>
          <w:spacing w:val="13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involved</w:t>
      </w:r>
      <w:r>
        <w:rPr>
          <w:spacing w:val="16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concern.</w:t>
      </w:r>
      <w:r>
        <w:rPr>
          <w:spacing w:val="13"/>
        </w:rPr>
        <w:t xml:space="preserve"> </w:t>
      </w:r>
      <w:r>
        <w:t>Wealth</w:t>
      </w:r>
      <w:r>
        <w:rPr>
          <w:spacing w:val="10"/>
        </w:rPr>
        <w:t xml:space="preserve"> </w:t>
      </w:r>
      <w:r>
        <w:t>maximization</w:t>
      </w:r>
      <w:r>
        <w:rPr>
          <w:spacing w:val="-57"/>
        </w:rPr>
        <w:t xml:space="preserve"> </w:t>
      </w:r>
      <w:r>
        <w:t>is also known as value maximization or net present worth maximization. This objective is an</w:t>
      </w:r>
      <w:r>
        <w:rPr>
          <w:spacing w:val="1"/>
        </w:rPr>
        <w:t xml:space="preserve"> </w:t>
      </w:r>
      <w:r>
        <w:t>universally</w:t>
      </w:r>
      <w:r>
        <w:rPr>
          <w:spacing w:val="-4"/>
        </w:rPr>
        <w:t xml:space="preserve"> </w:t>
      </w:r>
      <w:r>
        <w:t>accepted concept in the field of</w:t>
      </w:r>
      <w:r>
        <w:rPr>
          <w:spacing w:val="-1"/>
        </w:rPr>
        <w:t xml:space="preserve"> </w:t>
      </w:r>
      <w:r>
        <w:t>business.</w:t>
      </w:r>
    </w:p>
    <w:p w:rsidR="00837FD4" w:rsidRDefault="00837FD4">
      <w:pPr>
        <w:pStyle w:val="BodyText"/>
        <w:spacing w:before="3"/>
        <w:rPr>
          <w:sz w:val="36"/>
        </w:rPr>
      </w:pPr>
    </w:p>
    <w:p w:rsidR="00837FD4" w:rsidRDefault="00F16CF1">
      <w:pPr>
        <w:pStyle w:val="Heading1"/>
        <w:spacing w:before="1"/>
        <w:jc w:val="both"/>
      </w:pPr>
      <w:r>
        <w:t>SOURCES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FINANCE</w:t>
      </w:r>
    </w:p>
    <w:p w:rsidR="00837FD4" w:rsidRDefault="00837FD4">
      <w:pPr>
        <w:pStyle w:val="BodyText"/>
        <w:spacing w:before="9"/>
        <w:rPr>
          <w:b/>
          <w:sz w:val="23"/>
        </w:rPr>
      </w:pPr>
    </w:p>
    <w:p w:rsidR="00837FD4" w:rsidRDefault="00F16CF1">
      <w:pPr>
        <w:pStyle w:val="BodyText"/>
        <w:spacing w:line="360" w:lineRule="auto"/>
        <w:ind w:left="500" w:right="136"/>
        <w:jc w:val="both"/>
      </w:pPr>
      <w:r>
        <w:t>Sources of finance mean the ways for mobilizing various terms of finance to the industrial</w:t>
      </w:r>
      <w:r>
        <w:rPr>
          <w:spacing w:val="1"/>
        </w:rPr>
        <w:t xml:space="preserve"> </w:t>
      </w:r>
      <w:r>
        <w:t>concern. Sources</w:t>
      </w:r>
      <w:r>
        <w:rPr>
          <w:spacing w:val="1"/>
        </w:rPr>
        <w:t xml:space="preserve"> </w:t>
      </w:r>
      <w:r>
        <w:t>of finance state that,</w:t>
      </w:r>
      <w:r>
        <w:rPr>
          <w:spacing w:val="1"/>
        </w:rPr>
        <w:t xml:space="preserve"> </w:t>
      </w:r>
      <w:r>
        <w:t>how the companies</w:t>
      </w:r>
      <w:r>
        <w:rPr>
          <w:spacing w:val="1"/>
        </w:rPr>
        <w:t xml:space="preserve"> </w:t>
      </w:r>
      <w:r>
        <w:t>are mobilizing finance for their</w:t>
      </w:r>
      <w:r>
        <w:rPr>
          <w:spacing w:val="1"/>
        </w:rPr>
        <w:t xml:space="preserve"> </w:t>
      </w:r>
      <w:r>
        <w:t>requirements. The companies belong to the existing or the new which need sum amount of</w:t>
      </w:r>
      <w:r>
        <w:rPr>
          <w:spacing w:val="1"/>
        </w:rPr>
        <w:t xml:space="preserve"> </w:t>
      </w:r>
      <w:r>
        <w:t>finance to meet the long-term and short-term requirements such as purchasing of fixed assets,</w:t>
      </w:r>
      <w:r>
        <w:rPr>
          <w:spacing w:val="1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of office</w:t>
      </w:r>
      <w:r>
        <w:rPr>
          <w:spacing w:val="-1"/>
        </w:rPr>
        <w:t xml:space="preserve"> </w:t>
      </w:r>
      <w:r>
        <w:t>building, purchase</w:t>
      </w:r>
      <w:r>
        <w:rPr>
          <w:spacing w:val="-1"/>
        </w:rPr>
        <w:t xml:space="preserve"> </w:t>
      </w:r>
      <w:r>
        <w:t>of raw materials and day-to-day</w:t>
      </w:r>
      <w:r>
        <w:rPr>
          <w:spacing w:val="-3"/>
        </w:rPr>
        <w:t xml:space="preserve"> </w:t>
      </w:r>
      <w:r>
        <w:t>expenses.</w:t>
      </w:r>
    </w:p>
    <w:p w:rsidR="00837FD4" w:rsidRDefault="00837FD4">
      <w:pPr>
        <w:pStyle w:val="BodyText"/>
        <w:spacing w:before="5"/>
        <w:rPr>
          <w:sz w:val="33"/>
        </w:rPr>
      </w:pPr>
    </w:p>
    <w:p w:rsidR="00837FD4" w:rsidRDefault="00F16CF1">
      <w:pPr>
        <w:pStyle w:val="BodyText"/>
        <w:spacing w:before="1"/>
        <w:ind w:left="500" w:right="985"/>
        <w:jc w:val="both"/>
      </w:pPr>
      <w:r>
        <w:t>Sources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finance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classified under</w:t>
      </w:r>
      <w:r>
        <w:rPr>
          <w:spacing w:val="-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heads:</w:t>
      </w:r>
    </w:p>
    <w:p w:rsidR="00837FD4" w:rsidRDefault="00837FD4">
      <w:pPr>
        <w:pStyle w:val="BodyText"/>
        <w:spacing w:before="5"/>
      </w:pPr>
    </w:p>
    <w:p w:rsidR="00837FD4" w:rsidRDefault="00F16CF1">
      <w:pPr>
        <w:pStyle w:val="Heading1"/>
        <w:numPr>
          <w:ilvl w:val="1"/>
          <w:numId w:val="2"/>
        </w:numPr>
        <w:tabs>
          <w:tab w:val="left" w:pos="1221"/>
        </w:tabs>
        <w:ind w:hanging="361"/>
      </w:pP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Period</w:t>
      </w:r>
    </w:p>
    <w:p w:rsidR="00837FD4" w:rsidRDefault="00837FD4">
      <w:pPr>
        <w:pStyle w:val="BodyText"/>
        <w:spacing w:before="6"/>
        <w:rPr>
          <w:b/>
          <w:sz w:val="23"/>
        </w:rPr>
      </w:pPr>
    </w:p>
    <w:p w:rsidR="00837FD4" w:rsidRDefault="00F16CF1">
      <w:pPr>
        <w:pStyle w:val="BodyText"/>
        <w:spacing w:before="1"/>
        <w:ind w:left="500"/>
        <w:jc w:val="both"/>
      </w:pPr>
      <w:r>
        <w:t>Sources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Finance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under various</w:t>
      </w:r>
      <w:r>
        <w:rPr>
          <w:spacing w:val="-1"/>
        </w:rPr>
        <w:t xml:space="preserve"> </w:t>
      </w:r>
      <w:r>
        <w:t>categories based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period.</w:t>
      </w:r>
    </w:p>
    <w:p w:rsidR="00837FD4" w:rsidRDefault="00837FD4">
      <w:pPr>
        <w:pStyle w:val="BodyText"/>
        <w:spacing w:before="6"/>
        <w:rPr>
          <w:sz w:val="22"/>
        </w:rPr>
      </w:pPr>
    </w:p>
    <w:p w:rsidR="00837FD4" w:rsidRDefault="00F16CF1">
      <w:pPr>
        <w:pStyle w:val="BodyText"/>
        <w:spacing w:line="360" w:lineRule="auto"/>
        <w:ind w:left="500" w:right="137"/>
        <w:jc w:val="both"/>
      </w:pPr>
      <w:r>
        <w:rPr>
          <w:b/>
        </w:rPr>
        <w:t xml:space="preserve">Long-term sources: </w:t>
      </w:r>
      <w:r>
        <w:t>Finance may be mobilized by long-term or short-term. When the finance</w:t>
      </w:r>
      <w:r>
        <w:rPr>
          <w:spacing w:val="1"/>
        </w:rPr>
        <w:t xml:space="preserve"> </w:t>
      </w:r>
      <w:r>
        <w:t>mobilized with large amount and the repayable over the period will be more than five years, it</w:t>
      </w:r>
      <w:r>
        <w:rPr>
          <w:spacing w:val="1"/>
        </w:rPr>
        <w:t xml:space="preserve"> </w:t>
      </w:r>
      <w:r>
        <w:t>may be considered as long-term sources. Share capital, issue of debenture, long-term loans from</w:t>
      </w:r>
      <w:r>
        <w:rPr>
          <w:spacing w:val="1"/>
        </w:rPr>
        <w:t xml:space="preserve"> </w:t>
      </w:r>
      <w:r>
        <w:t>financial institutions and commercial banks come under this kind of source of finance. Long-</w:t>
      </w:r>
      <w:r>
        <w:rPr>
          <w:spacing w:val="1"/>
        </w:rPr>
        <w:t xml:space="preserve"> </w:t>
      </w:r>
      <w:r>
        <w:t>term source of finance needs to meet the capital expenditure of the firms such as purchase of</w:t>
      </w:r>
      <w:r>
        <w:rPr>
          <w:spacing w:val="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assets ,land</w:t>
      </w:r>
      <w:r>
        <w:rPr>
          <w:spacing w:val="-1"/>
        </w:rPr>
        <w:t xml:space="preserve"> </w:t>
      </w:r>
      <w:r>
        <w:t>and buildings, etc.</w:t>
      </w:r>
    </w:p>
    <w:p w:rsidR="00837FD4" w:rsidRDefault="00F16CF1">
      <w:pPr>
        <w:pStyle w:val="Heading1"/>
        <w:spacing w:before="6"/>
        <w:jc w:val="both"/>
      </w:pPr>
      <w:r>
        <w:t>Long-term</w:t>
      </w:r>
      <w:r>
        <w:rPr>
          <w:spacing w:val="-5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of finance</w:t>
      </w:r>
      <w:r>
        <w:rPr>
          <w:spacing w:val="-2"/>
        </w:rPr>
        <w:t xml:space="preserve"> </w:t>
      </w:r>
      <w:r>
        <w:t>include: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134"/>
        <w:rPr>
          <w:sz w:val="24"/>
        </w:rPr>
      </w:pPr>
      <w:r>
        <w:rPr>
          <w:sz w:val="24"/>
        </w:rPr>
        <w:t>Equity</w:t>
      </w:r>
      <w:r>
        <w:rPr>
          <w:spacing w:val="-8"/>
          <w:sz w:val="24"/>
        </w:rPr>
        <w:t xml:space="preserve"> </w:t>
      </w:r>
      <w:r>
        <w:rPr>
          <w:sz w:val="24"/>
        </w:rPr>
        <w:t>Shares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137"/>
        <w:rPr>
          <w:sz w:val="24"/>
        </w:rPr>
      </w:pPr>
      <w:r>
        <w:rPr>
          <w:sz w:val="24"/>
        </w:rPr>
        <w:t>Preference</w:t>
      </w:r>
      <w:r>
        <w:rPr>
          <w:spacing w:val="-4"/>
          <w:sz w:val="24"/>
        </w:rPr>
        <w:t xml:space="preserve"> </w:t>
      </w:r>
      <w:r>
        <w:rPr>
          <w:sz w:val="24"/>
        </w:rPr>
        <w:t>Shares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137"/>
        <w:rPr>
          <w:sz w:val="24"/>
        </w:rPr>
      </w:pPr>
      <w:r>
        <w:rPr>
          <w:sz w:val="24"/>
        </w:rPr>
        <w:t>Debenture</w:t>
      </w:r>
    </w:p>
    <w:p w:rsidR="00837FD4" w:rsidRDefault="00837FD4">
      <w:pPr>
        <w:rPr>
          <w:sz w:val="24"/>
        </w:rPr>
        <w:sectPr w:rsidR="00837FD4" w:rsidSect="0066475A">
          <w:pgSz w:w="12240" w:h="15840"/>
          <w:pgMar w:top="1500" w:right="720" w:bottom="630" w:left="864" w:header="720" w:footer="1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74"/>
        <w:rPr>
          <w:sz w:val="24"/>
        </w:rPr>
      </w:pPr>
      <w:r>
        <w:rPr>
          <w:sz w:val="24"/>
        </w:rPr>
        <w:lastRenderedPageBreak/>
        <w:t>Long-term</w:t>
      </w:r>
      <w:r>
        <w:rPr>
          <w:spacing w:val="-2"/>
          <w:sz w:val="24"/>
        </w:rPr>
        <w:t xml:space="preserve"> </w:t>
      </w:r>
      <w:r>
        <w:rPr>
          <w:sz w:val="24"/>
        </w:rPr>
        <w:t>Loans</w:t>
      </w:r>
    </w:p>
    <w:p w:rsidR="00837FD4" w:rsidRDefault="00F16CF1">
      <w:pPr>
        <w:pStyle w:val="ListParagraph"/>
        <w:numPr>
          <w:ilvl w:val="1"/>
          <w:numId w:val="3"/>
        </w:numPr>
        <w:tabs>
          <w:tab w:val="left" w:pos="1220"/>
          <w:tab w:val="left" w:pos="1221"/>
        </w:tabs>
        <w:spacing w:before="137"/>
        <w:ind w:hanging="361"/>
        <w:rPr>
          <w:sz w:val="24"/>
        </w:rPr>
      </w:pP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Deposits</w:t>
      </w:r>
    </w:p>
    <w:p w:rsidR="00837FD4" w:rsidRDefault="00837FD4">
      <w:pPr>
        <w:pStyle w:val="BodyText"/>
        <w:spacing w:before="5"/>
        <w:rPr>
          <w:sz w:val="22"/>
        </w:rPr>
      </w:pPr>
    </w:p>
    <w:p w:rsidR="0016460E" w:rsidRDefault="00F16CF1" w:rsidP="0016460E">
      <w:pPr>
        <w:pStyle w:val="BodyText"/>
        <w:spacing w:line="360" w:lineRule="auto"/>
        <w:ind w:left="500" w:right="200" w:firstLine="180"/>
      </w:pPr>
      <w:r>
        <w:rPr>
          <w:b/>
        </w:rPr>
        <w:t xml:space="preserve">Short-term sources: </w:t>
      </w:r>
      <w:r>
        <w:t>Apart from the long-term source of finance, firms can generate finance</w:t>
      </w:r>
      <w:r>
        <w:rPr>
          <w:spacing w:val="1"/>
        </w:rPr>
        <w:t xml:space="preserve"> </w:t>
      </w:r>
      <w:r>
        <w:t>with the help of short-term sources like loans and advances from commercial banks,</w:t>
      </w:r>
      <w:r>
        <w:rPr>
          <w:spacing w:val="1"/>
        </w:rPr>
        <w:t xml:space="preserve"> </w:t>
      </w:r>
      <w:r>
        <w:t>moneylenders,</w:t>
      </w:r>
      <w:r>
        <w:rPr>
          <w:spacing w:val="-1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Short-term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finance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expenditure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 w:rsidR="0016460E">
        <w:t>the business</w:t>
      </w:r>
      <w:r w:rsidR="0016460E">
        <w:rPr>
          <w:spacing w:val="-2"/>
        </w:rPr>
        <w:t xml:space="preserve"> </w:t>
      </w:r>
      <w:r w:rsidR="0016460E">
        <w:t>concern.</w:t>
      </w:r>
    </w:p>
    <w:p w:rsidR="0016460E" w:rsidRDefault="0016460E" w:rsidP="0016460E">
      <w:pPr>
        <w:spacing w:before="141"/>
        <w:rPr>
          <w:b/>
          <w:sz w:val="24"/>
        </w:rPr>
      </w:pPr>
      <w:r>
        <w:rPr>
          <w:b/>
          <w:sz w:val="24"/>
        </w:rPr>
        <w:t>Short-term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finance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include:</w:t>
      </w:r>
    </w:p>
    <w:p w:rsidR="0016460E" w:rsidRDefault="0016460E" w:rsidP="0016460E">
      <w:pPr>
        <w:numPr>
          <w:ilvl w:val="0"/>
          <w:numId w:val="4"/>
        </w:numPr>
        <w:tabs>
          <w:tab w:val="left" w:pos="207"/>
        </w:tabs>
        <w:spacing w:before="135"/>
        <w:rPr>
          <w:sz w:val="24"/>
        </w:rPr>
      </w:pPr>
      <w:r>
        <w:rPr>
          <w:sz w:val="24"/>
        </w:rPr>
        <w:t>Bank</w:t>
      </w:r>
      <w:r>
        <w:rPr>
          <w:spacing w:val="-3"/>
          <w:sz w:val="24"/>
        </w:rPr>
        <w:t xml:space="preserve"> </w:t>
      </w:r>
      <w:r>
        <w:rPr>
          <w:sz w:val="24"/>
        </w:rPr>
        <w:t>Credit</w:t>
      </w:r>
    </w:p>
    <w:p w:rsidR="0016460E" w:rsidRDefault="0016460E" w:rsidP="0016460E">
      <w:pPr>
        <w:numPr>
          <w:ilvl w:val="0"/>
          <w:numId w:val="4"/>
        </w:numPr>
        <w:tabs>
          <w:tab w:val="left" w:pos="207"/>
        </w:tabs>
        <w:spacing w:before="137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Advances</w:t>
      </w:r>
    </w:p>
    <w:p w:rsidR="0016460E" w:rsidRDefault="0016460E" w:rsidP="0016460E">
      <w:pPr>
        <w:numPr>
          <w:ilvl w:val="0"/>
          <w:numId w:val="4"/>
        </w:numPr>
        <w:tabs>
          <w:tab w:val="left" w:pos="207"/>
        </w:tabs>
        <w:spacing w:before="139"/>
        <w:rPr>
          <w:sz w:val="24"/>
        </w:rPr>
      </w:pPr>
      <w:r>
        <w:rPr>
          <w:sz w:val="24"/>
        </w:rPr>
        <w:t>Trade</w:t>
      </w:r>
      <w:r>
        <w:rPr>
          <w:spacing w:val="-3"/>
          <w:sz w:val="24"/>
        </w:rPr>
        <w:t xml:space="preserve"> </w:t>
      </w:r>
      <w:r>
        <w:rPr>
          <w:sz w:val="24"/>
        </w:rPr>
        <w:t>Credit</w:t>
      </w:r>
    </w:p>
    <w:p w:rsidR="0016460E" w:rsidRDefault="0016460E" w:rsidP="0016460E">
      <w:pPr>
        <w:numPr>
          <w:ilvl w:val="0"/>
          <w:numId w:val="4"/>
        </w:numPr>
        <w:tabs>
          <w:tab w:val="left" w:pos="207"/>
        </w:tabs>
        <w:spacing w:before="137"/>
        <w:rPr>
          <w:sz w:val="24"/>
        </w:rPr>
      </w:pPr>
      <w:r>
        <w:rPr>
          <w:sz w:val="24"/>
        </w:rPr>
        <w:t>Factoring</w:t>
      </w:r>
    </w:p>
    <w:p w:rsidR="0016460E" w:rsidRDefault="0016460E" w:rsidP="0016460E">
      <w:pPr>
        <w:numPr>
          <w:ilvl w:val="0"/>
          <w:numId w:val="4"/>
        </w:numPr>
        <w:tabs>
          <w:tab w:val="left" w:pos="207"/>
        </w:tabs>
        <w:spacing w:before="137"/>
        <w:rPr>
          <w:sz w:val="24"/>
        </w:rPr>
      </w:pP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Deposits</w:t>
      </w:r>
    </w:p>
    <w:p w:rsidR="0016460E" w:rsidRDefault="0016460E" w:rsidP="0016460E">
      <w:pPr>
        <w:numPr>
          <w:ilvl w:val="0"/>
          <w:numId w:val="5"/>
        </w:numPr>
        <w:tabs>
          <w:tab w:val="left" w:pos="720"/>
        </w:tabs>
        <w:spacing w:line="268" w:lineRule="exact"/>
        <w:rPr>
          <w:b/>
          <w:sz w:val="24"/>
        </w:rPr>
      </w:pP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Ownership</w:t>
      </w:r>
    </w:p>
    <w:p w:rsidR="0016460E" w:rsidRDefault="0016460E" w:rsidP="0016460E">
      <w:pPr>
        <w:spacing w:before="9"/>
        <w:rPr>
          <w:b/>
          <w:sz w:val="23"/>
        </w:rPr>
      </w:pPr>
    </w:p>
    <w:p w:rsidR="0016460E" w:rsidRDefault="0016460E" w:rsidP="0016460E">
      <w:pPr>
        <w:rPr>
          <w:sz w:val="24"/>
        </w:rPr>
      </w:pPr>
      <w:r>
        <w:rPr>
          <w:sz w:val="24"/>
        </w:rPr>
        <w:t>Sources</w:t>
      </w:r>
      <w:r>
        <w:rPr>
          <w:spacing w:val="-1"/>
          <w:sz w:val="24"/>
        </w:rPr>
        <w:t xml:space="preserve"> </w:t>
      </w:r>
      <w:r>
        <w:rPr>
          <w:sz w:val="24"/>
        </w:rPr>
        <w:t>of Finance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classified under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 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period:</w:t>
      </w:r>
    </w:p>
    <w:p w:rsidR="0016460E" w:rsidRDefault="0016460E" w:rsidP="0016460E">
      <w:pPr>
        <w:spacing w:before="142"/>
        <w:rPr>
          <w:b/>
          <w:sz w:val="24"/>
        </w:rPr>
      </w:pPr>
      <w:r>
        <w:rPr>
          <w:b/>
          <w:sz w:val="24"/>
        </w:rPr>
        <w:t>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ownership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include</w:t>
      </w:r>
    </w:p>
    <w:p w:rsidR="0016460E" w:rsidRDefault="0016460E" w:rsidP="0016460E">
      <w:pPr>
        <w:numPr>
          <w:ilvl w:val="0"/>
          <w:numId w:val="6"/>
        </w:numPr>
        <w:tabs>
          <w:tab w:val="left" w:pos="207"/>
        </w:tabs>
        <w:spacing w:before="134"/>
        <w:rPr>
          <w:sz w:val="24"/>
        </w:rPr>
      </w:pPr>
      <w:r>
        <w:rPr>
          <w:sz w:val="24"/>
        </w:rPr>
        <w:t>Shares</w:t>
      </w:r>
      <w:r>
        <w:rPr>
          <w:spacing w:val="-3"/>
          <w:sz w:val="24"/>
        </w:rPr>
        <w:t xml:space="preserve"> </w:t>
      </w:r>
      <w:r>
        <w:rPr>
          <w:sz w:val="24"/>
        </w:rPr>
        <w:t>capital,</w:t>
      </w:r>
      <w:r>
        <w:rPr>
          <w:spacing w:val="-2"/>
          <w:sz w:val="24"/>
        </w:rPr>
        <w:t xml:space="preserve"> </w:t>
      </w:r>
      <w:r>
        <w:rPr>
          <w:sz w:val="24"/>
        </w:rPr>
        <w:t>earnings</w:t>
      </w:r>
    </w:p>
    <w:p w:rsidR="0016460E" w:rsidRDefault="0016460E" w:rsidP="0016460E">
      <w:pPr>
        <w:numPr>
          <w:ilvl w:val="0"/>
          <w:numId w:val="6"/>
        </w:numPr>
        <w:tabs>
          <w:tab w:val="left" w:pos="207"/>
        </w:tabs>
        <w:spacing w:before="137"/>
        <w:rPr>
          <w:sz w:val="24"/>
        </w:rPr>
      </w:pPr>
      <w:r>
        <w:rPr>
          <w:sz w:val="24"/>
        </w:rPr>
        <w:t>Retained</w:t>
      </w:r>
      <w:r>
        <w:rPr>
          <w:spacing w:val="-3"/>
          <w:sz w:val="24"/>
        </w:rPr>
        <w:t xml:space="preserve"> </w:t>
      </w:r>
      <w:r>
        <w:rPr>
          <w:sz w:val="24"/>
        </w:rPr>
        <w:t>earnings</w:t>
      </w:r>
    </w:p>
    <w:p w:rsidR="0016460E" w:rsidRDefault="0016460E" w:rsidP="0016460E">
      <w:pPr>
        <w:numPr>
          <w:ilvl w:val="0"/>
          <w:numId w:val="6"/>
        </w:numPr>
        <w:tabs>
          <w:tab w:val="left" w:pos="207"/>
        </w:tabs>
        <w:spacing w:before="139"/>
        <w:rPr>
          <w:sz w:val="24"/>
        </w:rPr>
      </w:pPr>
      <w:r>
        <w:rPr>
          <w:sz w:val="24"/>
        </w:rPr>
        <w:t>Surplus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Profits</w:t>
      </w:r>
    </w:p>
    <w:p w:rsidR="0016460E" w:rsidRDefault="0016460E" w:rsidP="0016460E">
      <w:pPr>
        <w:spacing w:before="142"/>
        <w:rPr>
          <w:b/>
          <w:sz w:val="24"/>
        </w:rPr>
      </w:pPr>
      <w:r>
        <w:rPr>
          <w:b/>
          <w:sz w:val="24"/>
        </w:rPr>
        <w:t>Borrowed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capital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include</w:t>
      </w:r>
    </w:p>
    <w:p w:rsidR="0016460E" w:rsidRDefault="0016460E" w:rsidP="0016460E">
      <w:pPr>
        <w:numPr>
          <w:ilvl w:val="0"/>
          <w:numId w:val="6"/>
        </w:numPr>
        <w:tabs>
          <w:tab w:val="left" w:pos="207"/>
        </w:tabs>
        <w:spacing w:before="134"/>
        <w:rPr>
          <w:sz w:val="24"/>
        </w:rPr>
      </w:pPr>
      <w:r>
        <w:rPr>
          <w:sz w:val="24"/>
        </w:rPr>
        <w:t>Debenture</w:t>
      </w:r>
    </w:p>
    <w:p w:rsidR="0016460E" w:rsidRDefault="0016460E" w:rsidP="0016460E">
      <w:pPr>
        <w:numPr>
          <w:ilvl w:val="0"/>
          <w:numId w:val="6"/>
        </w:numPr>
        <w:tabs>
          <w:tab w:val="left" w:pos="207"/>
        </w:tabs>
        <w:spacing w:before="137"/>
        <w:rPr>
          <w:sz w:val="24"/>
        </w:rPr>
      </w:pPr>
      <w:r>
        <w:rPr>
          <w:sz w:val="24"/>
        </w:rPr>
        <w:t>Bonds</w:t>
      </w:r>
    </w:p>
    <w:p w:rsidR="0016460E" w:rsidRDefault="0016460E" w:rsidP="0016460E">
      <w:pPr>
        <w:numPr>
          <w:ilvl w:val="0"/>
          <w:numId w:val="6"/>
        </w:numPr>
        <w:tabs>
          <w:tab w:val="left" w:pos="207"/>
        </w:tabs>
        <w:spacing w:before="139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deposits</w:t>
      </w:r>
    </w:p>
    <w:p w:rsidR="0016460E" w:rsidRDefault="0016460E" w:rsidP="0016460E">
      <w:pPr>
        <w:numPr>
          <w:ilvl w:val="0"/>
          <w:numId w:val="6"/>
        </w:numPr>
        <w:tabs>
          <w:tab w:val="left" w:pos="207"/>
        </w:tabs>
        <w:spacing w:before="138"/>
        <w:rPr>
          <w:sz w:val="24"/>
        </w:rPr>
      </w:pPr>
      <w:r>
        <w:rPr>
          <w:sz w:val="24"/>
        </w:rPr>
        <w:t>Loans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Institutions.</w:t>
      </w:r>
    </w:p>
    <w:p w:rsidR="0016460E" w:rsidRDefault="0016460E" w:rsidP="0016460E">
      <w:pPr>
        <w:tabs>
          <w:tab w:val="left" w:pos="207"/>
        </w:tabs>
        <w:spacing w:before="138"/>
        <w:ind w:left="206"/>
        <w:rPr>
          <w:sz w:val="24"/>
        </w:rPr>
      </w:pPr>
    </w:p>
    <w:p w:rsidR="00837FD4" w:rsidRPr="0016460E" w:rsidRDefault="00F16CF1" w:rsidP="0016460E">
      <w:pPr>
        <w:tabs>
          <w:tab w:val="left" w:pos="207"/>
        </w:tabs>
        <w:spacing w:before="138"/>
        <w:ind w:left="206"/>
        <w:rPr>
          <w:sz w:val="24"/>
        </w:rPr>
      </w:pPr>
      <w:r w:rsidRPr="0016460E">
        <w:rPr>
          <w:rFonts w:ascii="Cambria" w:hAnsi="Cambria"/>
          <w:b/>
        </w:rPr>
        <w:t>Based</w:t>
      </w:r>
      <w:r w:rsidRPr="0016460E">
        <w:rPr>
          <w:rFonts w:ascii="Cambria" w:hAnsi="Cambria"/>
          <w:b/>
          <w:spacing w:val="-2"/>
        </w:rPr>
        <w:t xml:space="preserve"> </w:t>
      </w:r>
      <w:r w:rsidRPr="0016460E">
        <w:rPr>
          <w:rFonts w:ascii="Cambria" w:hAnsi="Cambria"/>
          <w:b/>
        </w:rPr>
        <w:t>on Sources</w:t>
      </w:r>
      <w:r w:rsidRPr="0016460E">
        <w:rPr>
          <w:rFonts w:ascii="Cambria" w:hAnsi="Cambria"/>
          <w:b/>
          <w:spacing w:val="-3"/>
        </w:rPr>
        <w:t xml:space="preserve"> </w:t>
      </w:r>
      <w:r w:rsidRPr="0016460E">
        <w:rPr>
          <w:rFonts w:ascii="Cambria" w:hAnsi="Cambria"/>
          <w:b/>
        </w:rPr>
        <w:t>of</w:t>
      </w:r>
      <w:r w:rsidRPr="0016460E">
        <w:rPr>
          <w:rFonts w:ascii="Cambria" w:hAnsi="Cambria"/>
          <w:b/>
          <w:spacing w:val="-1"/>
        </w:rPr>
        <w:t xml:space="preserve"> </w:t>
      </w:r>
      <w:r w:rsidRPr="0016460E">
        <w:rPr>
          <w:rFonts w:ascii="Cambria" w:hAnsi="Cambria"/>
          <w:b/>
        </w:rPr>
        <w:t>Generation</w:t>
      </w:r>
    </w:p>
    <w:p w:rsidR="00837FD4" w:rsidRDefault="00F16CF1">
      <w:pPr>
        <w:spacing w:line="257" w:lineRule="exact"/>
        <w:ind w:left="500"/>
        <w:rPr>
          <w:rFonts w:ascii="Cambria"/>
        </w:rPr>
      </w:pPr>
      <w:r>
        <w:rPr>
          <w:rFonts w:ascii="Cambria"/>
        </w:rPr>
        <w:t>Sources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Finance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may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classified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various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categories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based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sources</w:t>
      </w:r>
    </w:p>
    <w:p w:rsidR="0016460E" w:rsidRDefault="0016460E">
      <w:pPr>
        <w:pStyle w:val="Heading1"/>
      </w:pPr>
    </w:p>
    <w:p w:rsidR="00837FD4" w:rsidRDefault="00F16CF1">
      <w:pPr>
        <w:pStyle w:val="Heading1"/>
      </w:pPr>
      <w:r>
        <w:t>Internal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of finance</w:t>
      </w:r>
      <w:r>
        <w:rPr>
          <w:spacing w:val="-3"/>
        </w:rPr>
        <w:t xml:space="preserve"> </w:t>
      </w:r>
      <w:r>
        <w:t>includes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135"/>
        <w:rPr>
          <w:sz w:val="24"/>
        </w:rPr>
      </w:pPr>
      <w:r>
        <w:rPr>
          <w:sz w:val="24"/>
        </w:rPr>
        <w:t>Retained</w:t>
      </w:r>
      <w:r>
        <w:rPr>
          <w:spacing w:val="-3"/>
          <w:sz w:val="24"/>
        </w:rPr>
        <w:t xml:space="preserve"> </w:t>
      </w:r>
      <w:r>
        <w:rPr>
          <w:sz w:val="24"/>
        </w:rPr>
        <w:t>earnings</w:t>
      </w:r>
    </w:p>
    <w:p w:rsidR="00837FD4" w:rsidRDefault="00837FD4">
      <w:pPr>
        <w:rPr>
          <w:sz w:val="24"/>
        </w:rPr>
        <w:sectPr w:rsidR="00837FD4" w:rsidSect="0066475A">
          <w:pgSz w:w="12240" w:h="15840"/>
          <w:pgMar w:top="1354" w:right="720" w:bottom="1685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74"/>
        <w:rPr>
          <w:sz w:val="24"/>
        </w:rPr>
      </w:pPr>
      <w:r>
        <w:rPr>
          <w:sz w:val="24"/>
        </w:rPr>
        <w:lastRenderedPageBreak/>
        <w:t>Depreciation</w:t>
      </w:r>
      <w:r>
        <w:rPr>
          <w:spacing w:val="-3"/>
          <w:sz w:val="24"/>
        </w:rPr>
        <w:t xml:space="preserve"> </w:t>
      </w:r>
      <w:r>
        <w:rPr>
          <w:sz w:val="24"/>
        </w:rPr>
        <w:t>funds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137"/>
        <w:rPr>
          <w:sz w:val="24"/>
        </w:rPr>
      </w:pPr>
      <w:r>
        <w:rPr>
          <w:sz w:val="24"/>
        </w:rPr>
        <w:t>Surplus</w:t>
      </w:r>
    </w:p>
    <w:p w:rsidR="00837FD4" w:rsidRDefault="00F16CF1">
      <w:pPr>
        <w:pStyle w:val="Heading1"/>
        <w:spacing w:before="144"/>
      </w:pPr>
      <w:r>
        <w:t>External</w:t>
      </w:r>
      <w:r>
        <w:rPr>
          <w:spacing w:val="-2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finance 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132"/>
        <w:rPr>
          <w:sz w:val="24"/>
        </w:rPr>
      </w:pPr>
      <w:r>
        <w:rPr>
          <w:sz w:val="24"/>
        </w:rPr>
        <w:t>Share</w:t>
      </w:r>
      <w:r>
        <w:rPr>
          <w:spacing w:val="-4"/>
          <w:sz w:val="24"/>
        </w:rPr>
        <w:t xml:space="preserve"> </w:t>
      </w:r>
      <w:r>
        <w:rPr>
          <w:sz w:val="24"/>
        </w:rPr>
        <w:t>capital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140"/>
        <w:rPr>
          <w:sz w:val="24"/>
        </w:rPr>
      </w:pPr>
      <w:r>
        <w:rPr>
          <w:sz w:val="24"/>
        </w:rPr>
        <w:t>Debenture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136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deposits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140"/>
        <w:rPr>
          <w:sz w:val="24"/>
        </w:rPr>
      </w:pPr>
      <w:r>
        <w:rPr>
          <w:sz w:val="24"/>
        </w:rPr>
        <w:t>Loans</w:t>
      </w:r>
      <w:r>
        <w:rPr>
          <w:spacing w:val="-3"/>
          <w:sz w:val="24"/>
        </w:rPr>
        <w:t xml:space="preserve"> </w:t>
      </w:r>
      <w:r>
        <w:rPr>
          <w:sz w:val="24"/>
        </w:rPr>
        <w:t>from Banks and Financial</w:t>
      </w:r>
      <w:r>
        <w:rPr>
          <w:spacing w:val="-3"/>
          <w:sz w:val="24"/>
        </w:rPr>
        <w:t xml:space="preserve"> </w:t>
      </w:r>
      <w:r>
        <w:rPr>
          <w:sz w:val="24"/>
        </w:rPr>
        <w:t>institutions</w:t>
      </w:r>
    </w:p>
    <w:p w:rsidR="00837FD4" w:rsidRDefault="00F16CF1">
      <w:pPr>
        <w:pStyle w:val="Heading1"/>
        <w:numPr>
          <w:ilvl w:val="0"/>
          <w:numId w:val="7"/>
        </w:numPr>
        <w:tabs>
          <w:tab w:val="left" w:pos="1221"/>
        </w:tabs>
        <w:spacing w:before="141" w:line="360" w:lineRule="auto"/>
        <w:ind w:right="6126" w:firstLine="360"/>
      </w:pPr>
      <w:r>
        <w:t>Based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Finance</w:t>
      </w:r>
      <w:r>
        <w:rPr>
          <w:spacing w:val="-57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finance</w:t>
      </w:r>
      <w:r>
        <w:rPr>
          <w:spacing w:val="-1"/>
        </w:rPr>
        <w:t xml:space="preserve"> </w:t>
      </w:r>
      <w:r>
        <w:t>may be</w:t>
      </w:r>
      <w:r>
        <w:rPr>
          <w:spacing w:val="-1"/>
        </w:rPr>
        <w:t xml:space="preserve"> </w:t>
      </w:r>
      <w:r>
        <w:t>include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line="272" w:lineRule="exact"/>
        <w:rPr>
          <w:sz w:val="24"/>
        </w:rPr>
      </w:pPr>
      <w:r>
        <w:rPr>
          <w:sz w:val="24"/>
        </w:rPr>
        <w:t>Shares</w:t>
      </w:r>
      <w:r>
        <w:rPr>
          <w:spacing w:val="-4"/>
          <w:sz w:val="24"/>
        </w:rPr>
        <w:t xml:space="preserve"> </w:t>
      </w:r>
      <w:r>
        <w:rPr>
          <w:sz w:val="24"/>
        </w:rPr>
        <w:t>capital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139"/>
        <w:rPr>
          <w:sz w:val="24"/>
        </w:rPr>
      </w:pPr>
      <w:r>
        <w:rPr>
          <w:sz w:val="24"/>
        </w:rPr>
        <w:t>Debenture</w:t>
      </w:r>
    </w:p>
    <w:p w:rsidR="00837FD4" w:rsidRDefault="00F16CF1">
      <w:pPr>
        <w:pStyle w:val="Heading1"/>
        <w:spacing w:before="142"/>
      </w:pPr>
      <w:r>
        <w:t>Retained</w:t>
      </w:r>
      <w:r>
        <w:rPr>
          <w:spacing w:val="-2"/>
        </w:rPr>
        <w:t xml:space="preserve"> </w:t>
      </w:r>
      <w:r>
        <w:t>earnings</w:t>
      </w:r>
      <w:r>
        <w:rPr>
          <w:spacing w:val="-1"/>
        </w:rPr>
        <w:t xml:space="preserve"> </w:t>
      </w:r>
      <w:r>
        <w:t>may include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134"/>
        <w:rPr>
          <w:sz w:val="24"/>
        </w:rPr>
      </w:pPr>
      <w:r>
        <w:rPr>
          <w:sz w:val="24"/>
        </w:rPr>
        <w:t>Retained</w:t>
      </w:r>
      <w:r>
        <w:rPr>
          <w:spacing w:val="-3"/>
          <w:sz w:val="24"/>
        </w:rPr>
        <w:t xml:space="preserve"> </w:t>
      </w:r>
      <w:r>
        <w:rPr>
          <w:sz w:val="24"/>
        </w:rPr>
        <w:t>earnings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137"/>
        <w:rPr>
          <w:sz w:val="24"/>
        </w:rPr>
      </w:pPr>
      <w:r>
        <w:rPr>
          <w:sz w:val="24"/>
        </w:rPr>
        <w:t>Depreciation</w:t>
      </w:r>
      <w:r>
        <w:rPr>
          <w:spacing w:val="-3"/>
          <w:sz w:val="24"/>
        </w:rPr>
        <w:t xml:space="preserve"> </w:t>
      </w:r>
      <w:r>
        <w:rPr>
          <w:sz w:val="24"/>
        </w:rPr>
        <w:t>funds</w:t>
      </w:r>
    </w:p>
    <w:p w:rsidR="00837FD4" w:rsidRDefault="00F16CF1">
      <w:pPr>
        <w:pStyle w:val="Heading1"/>
        <w:spacing w:before="144"/>
      </w:pPr>
      <w:r>
        <w:t>Loan</w:t>
      </w:r>
      <w:r>
        <w:rPr>
          <w:spacing w:val="-1"/>
        </w:rPr>
        <w:t xml:space="preserve"> </w:t>
      </w:r>
      <w:r>
        <w:t>finance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include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132"/>
        <w:rPr>
          <w:sz w:val="24"/>
        </w:rPr>
      </w:pPr>
      <w:r>
        <w:rPr>
          <w:sz w:val="24"/>
        </w:rPr>
        <w:t>Long-term</w:t>
      </w:r>
      <w:r>
        <w:rPr>
          <w:spacing w:val="-3"/>
          <w:sz w:val="24"/>
        </w:rPr>
        <w:t xml:space="preserve"> </w:t>
      </w:r>
      <w:r>
        <w:rPr>
          <w:sz w:val="24"/>
        </w:rPr>
        <w:t>loans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Institutions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140"/>
        <w:rPr>
          <w:sz w:val="24"/>
        </w:rPr>
      </w:pPr>
      <w:r>
        <w:rPr>
          <w:sz w:val="24"/>
        </w:rPr>
        <w:t>Short-term</w:t>
      </w:r>
      <w:r>
        <w:rPr>
          <w:spacing w:val="-2"/>
          <w:sz w:val="24"/>
        </w:rPr>
        <w:t xml:space="preserve"> </w:t>
      </w:r>
      <w:r>
        <w:rPr>
          <w:sz w:val="24"/>
        </w:rPr>
        <w:t>loans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banks.</w:t>
      </w:r>
    </w:p>
    <w:p w:rsidR="00837FD4" w:rsidRDefault="00F16CF1">
      <w:pPr>
        <w:pStyle w:val="BodyText"/>
        <w:spacing w:before="137" w:line="360" w:lineRule="auto"/>
        <w:ind w:left="500" w:right="1171"/>
      </w:pPr>
      <w:r>
        <w:t>The above classifications are based on the nature and how the finance is mobilized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sources.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finance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major</w:t>
      </w:r>
      <w:r>
        <w:rPr>
          <w:spacing w:val="-57"/>
        </w:rPr>
        <w:t xml:space="preserve"> </w:t>
      </w:r>
      <w:r>
        <w:t>classifications: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1"/>
        <w:rPr>
          <w:sz w:val="24"/>
        </w:rPr>
      </w:pP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Finance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9"/>
        </w:tabs>
        <w:spacing w:before="137"/>
        <w:ind w:left="708" w:hanging="209"/>
        <w:rPr>
          <w:sz w:val="24"/>
        </w:rPr>
      </w:pPr>
      <w:r>
        <w:rPr>
          <w:sz w:val="24"/>
        </w:rPr>
        <w:t>Internal</w:t>
      </w:r>
      <w:r>
        <w:rPr>
          <w:spacing w:val="-4"/>
          <w:sz w:val="24"/>
        </w:rPr>
        <w:t xml:space="preserve"> </w:t>
      </w:r>
      <w:r>
        <w:rPr>
          <w:sz w:val="24"/>
        </w:rPr>
        <w:t>Finance</w:t>
      </w:r>
    </w:p>
    <w:p w:rsidR="00837FD4" w:rsidRDefault="00F16CF1">
      <w:pPr>
        <w:pStyle w:val="ListParagraph"/>
        <w:numPr>
          <w:ilvl w:val="0"/>
          <w:numId w:val="3"/>
        </w:numPr>
        <w:tabs>
          <w:tab w:val="left" w:pos="707"/>
        </w:tabs>
        <w:spacing w:before="139"/>
        <w:rPr>
          <w:sz w:val="24"/>
        </w:rPr>
      </w:pPr>
      <w:r>
        <w:rPr>
          <w:sz w:val="24"/>
        </w:rPr>
        <w:t>Loans</w:t>
      </w:r>
      <w:r>
        <w:rPr>
          <w:spacing w:val="-3"/>
          <w:sz w:val="24"/>
        </w:rPr>
        <w:t xml:space="preserve"> </w:t>
      </w:r>
      <w:r>
        <w:rPr>
          <w:sz w:val="24"/>
        </w:rPr>
        <w:t>Finance</w:t>
      </w:r>
    </w:p>
    <w:p w:rsidR="00837FD4" w:rsidRDefault="00837FD4">
      <w:pPr>
        <w:pStyle w:val="BodyText"/>
        <w:rPr>
          <w:sz w:val="20"/>
        </w:rPr>
      </w:pPr>
    </w:p>
    <w:p w:rsidR="00837FD4" w:rsidRDefault="00837FD4">
      <w:pPr>
        <w:pStyle w:val="BodyText"/>
        <w:spacing w:before="7"/>
        <w:rPr>
          <w:sz w:val="20"/>
        </w:rPr>
      </w:pPr>
    </w:p>
    <w:p w:rsidR="00837FD4" w:rsidRDefault="00F16CF1">
      <w:pPr>
        <w:pStyle w:val="Heading1"/>
        <w:spacing w:before="90"/>
        <w:ind w:left="680"/>
        <w:jc w:val="both"/>
      </w:pPr>
      <w:r>
        <w:t>Balance</w:t>
      </w:r>
      <w:r>
        <w:rPr>
          <w:spacing w:val="-2"/>
        </w:rPr>
        <w:t xml:space="preserve"> </w:t>
      </w:r>
      <w:r>
        <w:t>Sheet;</w:t>
      </w:r>
    </w:p>
    <w:p w:rsidR="00837FD4" w:rsidRDefault="00F16CF1">
      <w:pPr>
        <w:pStyle w:val="BodyText"/>
        <w:spacing w:before="133" w:line="360" w:lineRule="auto"/>
        <w:ind w:left="500" w:right="141" w:firstLine="240"/>
        <w:jc w:val="both"/>
      </w:pPr>
      <w:r>
        <w:t xml:space="preserve">A </w:t>
      </w:r>
      <w:r>
        <w:rPr>
          <w:b/>
        </w:rPr>
        <w:t xml:space="preserve">Balance Sheet </w:t>
      </w:r>
      <w:r>
        <w:t>is a statement of the financial position of a business which states the assets,</w:t>
      </w:r>
      <w:r>
        <w:rPr>
          <w:spacing w:val="1"/>
        </w:rPr>
        <w:t xml:space="preserve"> </w:t>
      </w:r>
      <w:r>
        <w:t>liabilities, and owners' equity at a particular point in time. In other words, the Balance Sheet</w:t>
      </w:r>
      <w:r>
        <w:rPr>
          <w:spacing w:val="1"/>
        </w:rPr>
        <w:t xml:space="preserve"> </w:t>
      </w:r>
      <w:r>
        <w:t>illustrates your business's</w:t>
      </w:r>
      <w:r>
        <w:rPr>
          <w:spacing w:val="2"/>
        </w:rPr>
        <w:t xml:space="preserve"> </w:t>
      </w:r>
      <w:r>
        <w:t>net worth.</w:t>
      </w:r>
    </w:p>
    <w:p w:rsidR="00837FD4" w:rsidRDefault="00837FD4">
      <w:pPr>
        <w:spacing w:line="360" w:lineRule="auto"/>
        <w:jc w:val="both"/>
        <w:sectPr w:rsidR="00837FD4" w:rsidSect="0066475A">
          <w:pgSz w:w="12240" w:h="15840"/>
          <w:pgMar w:top="1360" w:right="720" w:bottom="1680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Heading1"/>
        <w:spacing w:before="79"/>
      </w:pPr>
      <w:r>
        <w:lastRenderedPageBreak/>
        <w:t>Assets;</w:t>
      </w:r>
    </w:p>
    <w:p w:rsidR="00837FD4" w:rsidRDefault="00F16CF1">
      <w:pPr>
        <w:pStyle w:val="BodyText"/>
        <w:spacing w:before="132" w:line="360" w:lineRule="auto"/>
        <w:ind w:left="500" w:right="138" w:firstLine="120"/>
      </w:pPr>
      <w:r>
        <w:t>Assets</w:t>
      </w:r>
      <w:r>
        <w:rPr>
          <w:spacing w:val="54"/>
        </w:rPr>
        <w:t xml:space="preserve"> </w:t>
      </w:r>
      <w:r>
        <w:t>are</w:t>
      </w:r>
      <w:r>
        <w:rPr>
          <w:spacing w:val="54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resources</w:t>
      </w:r>
      <w:r>
        <w:rPr>
          <w:spacing w:val="55"/>
        </w:rPr>
        <w:t xml:space="preserve"> </w:t>
      </w:r>
      <w:r>
        <w:t>owned</w:t>
      </w:r>
      <w:r>
        <w:rPr>
          <w:spacing w:val="57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business</w:t>
      </w:r>
      <w:r>
        <w:rPr>
          <w:spacing w:val="55"/>
        </w:rPr>
        <w:t xml:space="preserve"> </w:t>
      </w:r>
      <w:r>
        <w:t>which</w:t>
      </w:r>
      <w:r>
        <w:rPr>
          <w:spacing w:val="54"/>
        </w:rPr>
        <w:t xml:space="preserve"> </w:t>
      </w:r>
      <w:r>
        <w:t>benefit</w:t>
      </w:r>
      <w:r>
        <w:rPr>
          <w:spacing w:val="55"/>
        </w:rPr>
        <w:t xml:space="preserve"> </w:t>
      </w:r>
      <w:r>
        <w:t>its</w:t>
      </w:r>
      <w:r>
        <w:rPr>
          <w:spacing w:val="57"/>
        </w:rPr>
        <w:t xml:space="preserve"> </w:t>
      </w:r>
      <w:r>
        <w:t>future</w:t>
      </w:r>
      <w:r>
        <w:rPr>
          <w:spacing w:val="53"/>
        </w:rPr>
        <w:t xml:space="preserve"> </w:t>
      </w:r>
      <w:r>
        <w:t>operations</w:t>
      </w:r>
      <w:r>
        <w:rPr>
          <w:spacing w:val="56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convertible</w:t>
      </w:r>
      <w:r>
        <w:rPr>
          <w:spacing w:val="-2"/>
        </w:rPr>
        <w:t xml:space="preserve"> </w:t>
      </w:r>
      <w:r>
        <w:t>to cash</w:t>
      </w:r>
    </w:p>
    <w:p w:rsidR="00837FD4" w:rsidRDefault="00837FD4">
      <w:pPr>
        <w:pStyle w:val="BodyText"/>
        <w:spacing w:before="6"/>
        <w:rPr>
          <w:sz w:val="36"/>
        </w:rPr>
      </w:pPr>
    </w:p>
    <w:p w:rsidR="00837FD4" w:rsidRDefault="00F16CF1">
      <w:pPr>
        <w:pStyle w:val="Heading1"/>
      </w:pPr>
      <w:r>
        <w:t>Liabilities:</w:t>
      </w:r>
    </w:p>
    <w:p w:rsidR="00837FD4" w:rsidRDefault="00F16CF1">
      <w:pPr>
        <w:pStyle w:val="BodyText"/>
        <w:spacing w:before="132" w:line="360" w:lineRule="auto"/>
        <w:ind w:left="500" w:right="146" w:firstLine="302"/>
      </w:pPr>
      <w:r>
        <w:pict>
          <v:rect id="_x0000_s1034" style="position:absolute;left:0;text-align:left;margin-left:1in;margin-top:6.5pt;width:468.05pt;height:14.15pt;z-index:-251645952;mso-position-horizontal-relative:page;mso-width-relative:page;mso-height-relative:page" stroked="f">
            <w10:wrap anchorx="page"/>
          </v:rect>
        </w:pict>
      </w:r>
      <w:r>
        <w:t>Liabilities</w:t>
      </w:r>
      <w:r>
        <w:rPr>
          <w:spacing w:val="29"/>
        </w:rPr>
        <w:t xml:space="preserve"> </w:t>
      </w:r>
      <w:r>
        <w:t>represent</w:t>
      </w:r>
      <w:r>
        <w:rPr>
          <w:spacing w:val="3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obligation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business</w:t>
      </w:r>
      <w:r>
        <w:rPr>
          <w:spacing w:val="30"/>
        </w:rPr>
        <w:t xml:space="preserve"> </w:t>
      </w:r>
      <w:r>
        <w:t>towards</w:t>
      </w:r>
      <w:r>
        <w:rPr>
          <w:spacing w:val="30"/>
        </w:rPr>
        <w:t xml:space="preserve"> </w:t>
      </w:r>
      <w:r>
        <w:t>creditors</w:t>
      </w:r>
      <w:r>
        <w:rPr>
          <w:spacing w:val="31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their</w:t>
      </w:r>
      <w:r>
        <w:rPr>
          <w:spacing w:val="29"/>
        </w:rPr>
        <w:t xml:space="preserve"> </w:t>
      </w:r>
      <w:r>
        <w:t>settlement</w:t>
      </w:r>
      <w:r>
        <w:rPr>
          <w:spacing w:val="2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 result in an outflow of</w:t>
      </w:r>
      <w:r>
        <w:rPr>
          <w:spacing w:val="-1"/>
        </w:rPr>
        <w:t xml:space="preserve"> </w:t>
      </w:r>
      <w:r>
        <w:t>assets</w:t>
      </w:r>
      <w:r>
        <w:rPr>
          <w:color w:val="454545"/>
        </w:rPr>
        <w:t>.</w:t>
      </w:r>
    </w:p>
    <w:p w:rsidR="00837FD4" w:rsidRDefault="00837FD4">
      <w:pPr>
        <w:pStyle w:val="BodyText"/>
        <w:spacing w:before="6"/>
        <w:rPr>
          <w:sz w:val="28"/>
        </w:rPr>
      </w:pPr>
    </w:p>
    <w:p w:rsidR="00837FD4" w:rsidRDefault="00F16CF1">
      <w:pPr>
        <w:pStyle w:val="Heading1"/>
        <w:spacing w:before="90" w:line="274" w:lineRule="exact"/>
      </w:pPr>
      <w:r>
        <w:pict>
          <v:shape id="_x0000_s1035" style="position:absolute;left:0;text-align:left;margin-left:70.55pt;margin-top:4.65pt;width:470.95pt;height:27.65pt;z-index:-251644928;mso-position-horizontal-relative:page;mso-width-relative:page;mso-height-relative:page" coordorigin="1412,93" coordsize="9419,553" o:spt="100" adj="0,,0" path="m10831,369r-9419,l1412,646r9419,l10831,369xm10831,93r-9419,l1412,369r9419,l10831,93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82828"/>
        </w:rPr>
        <w:t>Assets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Side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Balance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Sheet</w:t>
      </w:r>
    </w:p>
    <w:p w:rsidR="00837FD4" w:rsidRDefault="00F16CF1">
      <w:pPr>
        <w:pStyle w:val="BodyText"/>
        <w:spacing w:line="274" w:lineRule="exact"/>
        <w:ind w:left="500"/>
      </w:pPr>
      <w:r>
        <w:pict>
          <v:shape id="_x0000_s1033" style="position:absolute;left:0;text-align:left;margin-left:34.55pt;margin-top:277.2pt;width:507pt;height:335.35pt;z-index:-251643904;mso-position-horizontal-relative:page;mso-position-vertical-relative:page;mso-width-relative:page;mso-height-relative:page" coordorigin="691,5545" coordsize="10140,6707" o:spt="100" adj="0,,0" path="m10831,11183r-9419,l1412,11839r,413l10831,12252r,-413l10831,11183xm10831,5545r-9780,l1051,6061r,276l1051,6613r721,l1772,7043r,432l1772,7907r,429l1772,8336r,433l1772,9201r,429l1772,10062r,432l691,10494r,276l1412,10770r,413l10831,11183r,-413l10831,10770r,-276l10831,10494r,-432l10831,9630r,-429l10831,8769r,-433l10831,8336r,-429l10831,7475r,-432l10831,6613r,l10831,6337r,-276l10831,5545x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282828"/>
        </w:rPr>
        <w:t>Assets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written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right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side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company’s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balance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sheet.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these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assets,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include.</w:t>
      </w:r>
    </w:p>
    <w:p w:rsidR="00837FD4" w:rsidRDefault="00837FD4">
      <w:pPr>
        <w:pStyle w:val="BodyText"/>
        <w:spacing w:before="3"/>
        <w:rPr>
          <w:sz w:val="21"/>
        </w:rPr>
      </w:pPr>
    </w:p>
    <w:p w:rsidR="00837FD4" w:rsidRDefault="00F16CF1">
      <w:pPr>
        <w:pStyle w:val="Heading1"/>
        <w:numPr>
          <w:ilvl w:val="0"/>
          <w:numId w:val="8"/>
        </w:numPr>
        <w:tabs>
          <w:tab w:val="left" w:pos="381"/>
        </w:tabs>
        <w:jc w:val="left"/>
      </w:pPr>
      <w:hyperlink r:id="rId15">
        <w:r>
          <w:rPr>
            <w:color w:val="000099"/>
          </w:rPr>
          <w:t>Fixed</w:t>
        </w:r>
        <w:r>
          <w:rPr>
            <w:color w:val="000099"/>
            <w:spacing w:val="-1"/>
          </w:rPr>
          <w:t xml:space="preserve"> </w:t>
        </w:r>
        <w:r>
          <w:rPr>
            <w:color w:val="000099"/>
          </w:rPr>
          <w:t>Assets</w:t>
        </w:r>
      </w:hyperlink>
    </w:p>
    <w:p w:rsidR="00837FD4" w:rsidRDefault="00837FD4">
      <w:pPr>
        <w:pStyle w:val="BodyText"/>
        <w:spacing w:before="5"/>
        <w:rPr>
          <w:b/>
          <w:sz w:val="20"/>
        </w:rPr>
      </w:pPr>
    </w:p>
    <w:p w:rsidR="00837FD4" w:rsidRDefault="00F16CF1">
      <w:pPr>
        <w:pStyle w:val="BodyText"/>
        <w:spacing w:before="1"/>
        <w:ind w:left="500" w:right="1068" w:hanging="60"/>
      </w:pPr>
      <w:r>
        <w:rPr>
          <w:color w:val="282828"/>
        </w:rPr>
        <w:t xml:space="preserve">We will show all fixed assets which are purchased and used in </w:t>
      </w:r>
      <w:hyperlink r:id="rId16">
        <w:r>
          <w:rPr>
            <w:color w:val="000099"/>
          </w:rPr>
          <w:t>business</w:t>
        </w:r>
      </w:hyperlink>
      <w:r>
        <w:rPr>
          <w:color w:val="282828"/>
        </w:rPr>
        <w:t>. This is the long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term</w:t>
      </w:r>
      <w:r>
        <w:rPr>
          <w:color w:val="282828"/>
          <w:spacing w:val="-1"/>
        </w:rPr>
        <w:t xml:space="preserve"> </w:t>
      </w:r>
      <w:hyperlink r:id="rId17">
        <w:r>
          <w:rPr>
            <w:color w:val="000099"/>
          </w:rPr>
          <w:t>expenditure</w:t>
        </w:r>
        <w:r>
          <w:rPr>
            <w:color w:val="000099"/>
            <w:spacing w:val="-2"/>
          </w:rPr>
          <w:t xml:space="preserve"> </w:t>
        </w:r>
      </w:hyperlink>
      <w:r>
        <w:rPr>
          <w:color w:val="282828"/>
        </w:rPr>
        <w:t>of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company.</w:t>
      </w:r>
      <w:r>
        <w:rPr>
          <w:color w:val="282828"/>
          <w:spacing w:val="4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these assets, we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will include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following.</w:t>
      </w:r>
    </w:p>
    <w:p w:rsidR="00837FD4" w:rsidRDefault="00F16CF1">
      <w:pPr>
        <w:pStyle w:val="ListParagraph"/>
        <w:numPr>
          <w:ilvl w:val="1"/>
          <w:numId w:val="8"/>
        </w:numPr>
        <w:tabs>
          <w:tab w:val="left" w:pos="1220"/>
          <w:tab w:val="left" w:pos="1221"/>
        </w:tabs>
        <w:spacing w:before="2"/>
        <w:ind w:hanging="361"/>
        <w:rPr>
          <w:sz w:val="24"/>
        </w:rPr>
      </w:pPr>
      <w:r>
        <w:rPr>
          <w:color w:val="282828"/>
          <w:sz w:val="24"/>
        </w:rPr>
        <w:t>Land</w:t>
      </w:r>
    </w:p>
    <w:p w:rsidR="00837FD4" w:rsidRDefault="00F16CF1">
      <w:pPr>
        <w:pStyle w:val="ListParagraph"/>
        <w:numPr>
          <w:ilvl w:val="1"/>
          <w:numId w:val="8"/>
        </w:numPr>
        <w:tabs>
          <w:tab w:val="left" w:pos="1220"/>
          <w:tab w:val="left" w:pos="1221"/>
        </w:tabs>
        <w:spacing w:before="135"/>
        <w:ind w:hanging="361"/>
        <w:rPr>
          <w:sz w:val="24"/>
        </w:rPr>
      </w:pPr>
      <w:r>
        <w:rPr>
          <w:color w:val="282828"/>
          <w:sz w:val="24"/>
        </w:rPr>
        <w:t>Building</w:t>
      </w:r>
    </w:p>
    <w:p w:rsidR="00837FD4" w:rsidRDefault="00F16CF1">
      <w:pPr>
        <w:pStyle w:val="ListParagraph"/>
        <w:numPr>
          <w:ilvl w:val="1"/>
          <w:numId w:val="8"/>
        </w:numPr>
        <w:tabs>
          <w:tab w:val="left" w:pos="1220"/>
          <w:tab w:val="left" w:pos="1221"/>
        </w:tabs>
        <w:spacing w:before="138"/>
        <w:ind w:hanging="361"/>
        <w:rPr>
          <w:sz w:val="24"/>
        </w:rPr>
      </w:pPr>
      <w:r>
        <w:rPr>
          <w:color w:val="282828"/>
          <w:sz w:val="24"/>
        </w:rPr>
        <w:t>Plant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and Machinery</w:t>
      </w:r>
    </w:p>
    <w:p w:rsidR="00837FD4" w:rsidRDefault="00F16CF1">
      <w:pPr>
        <w:pStyle w:val="ListParagraph"/>
        <w:numPr>
          <w:ilvl w:val="1"/>
          <w:numId w:val="8"/>
        </w:numPr>
        <w:tabs>
          <w:tab w:val="left" w:pos="1220"/>
          <w:tab w:val="left" w:pos="1221"/>
        </w:tabs>
        <w:spacing w:before="138"/>
        <w:ind w:hanging="361"/>
        <w:rPr>
          <w:sz w:val="24"/>
        </w:rPr>
      </w:pPr>
      <w:r>
        <w:rPr>
          <w:color w:val="282828"/>
          <w:sz w:val="24"/>
        </w:rPr>
        <w:t>Furniture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and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Fixture</w:t>
      </w:r>
    </w:p>
    <w:p w:rsidR="00837FD4" w:rsidRDefault="00F16CF1">
      <w:pPr>
        <w:pStyle w:val="ListParagraph"/>
        <w:numPr>
          <w:ilvl w:val="1"/>
          <w:numId w:val="8"/>
        </w:numPr>
        <w:tabs>
          <w:tab w:val="left" w:pos="1220"/>
          <w:tab w:val="left" w:pos="1221"/>
        </w:tabs>
        <w:spacing w:before="136"/>
        <w:ind w:hanging="361"/>
        <w:rPr>
          <w:sz w:val="24"/>
        </w:rPr>
      </w:pPr>
      <w:r>
        <w:rPr>
          <w:color w:val="282828"/>
          <w:sz w:val="24"/>
        </w:rPr>
        <w:t>Leasehold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assets</w:t>
      </w:r>
    </w:p>
    <w:p w:rsidR="00837FD4" w:rsidRDefault="00F16CF1">
      <w:pPr>
        <w:pStyle w:val="ListParagraph"/>
        <w:numPr>
          <w:ilvl w:val="1"/>
          <w:numId w:val="8"/>
        </w:numPr>
        <w:tabs>
          <w:tab w:val="left" w:pos="1220"/>
          <w:tab w:val="left" w:pos="1221"/>
        </w:tabs>
        <w:spacing w:before="138"/>
        <w:ind w:hanging="361"/>
        <w:rPr>
          <w:sz w:val="24"/>
        </w:rPr>
      </w:pPr>
      <w:r>
        <w:rPr>
          <w:color w:val="282828"/>
          <w:sz w:val="24"/>
        </w:rPr>
        <w:t>Development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of property</w:t>
      </w:r>
    </w:p>
    <w:p w:rsidR="00837FD4" w:rsidRDefault="00F16CF1">
      <w:pPr>
        <w:pStyle w:val="ListParagraph"/>
        <w:numPr>
          <w:ilvl w:val="1"/>
          <w:numId w:val="8"/>
        </w:numPr>
        <w:tabs>
          <w:tab w:val="left" w:pos="1220"/>
          <w:tab w:val="left" w:pos="1221"/>
        </w:tabs>
        <w:spacing w:before="138"/>
        <w:ind w:hanging="361"/>
        <w:rPr>
          <w:sz w:val="24"/>
        </w:rPr>
      </w:pPr>
      <w:r>
        <w:rPr>
          <w:color w:val="282828"/>
          <w:sz w:val="24"/>
        </w:rPr>
        <w:t>Vehicles</w:t>
      </w:r>
    </w:p>
    <w:p w:rsidR="00837FD4" w:rsidRDefault="00F16CF1">
      <w:pPr>
        <w:pStyle w:val="ListParagraph"/>
        <w:numPr>
          <w:ilvl w:val="1"/>
          <w:numId w:val="8"/>
        </w:numPr>
        <w:tabs>
          <w:tab w:val="left" w:pos="1220"/>
          <w:tab w:val="left" w:pos="1221"/>
        </w:tabs>
        <w:spacing w:before="136"/>
        <w:ind w:hanging="361"/>
        <w:rPr>
          <w:sz w:val="24"/>
        </w:rPr>
      </w:pPr>
      <w:r>
        <w:rPr>
          <w:color w:val="282828"/>
          <w:sz w:val="24"/>
        </w:rPr>
        <w:t>Live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stocks</w:t>
      </w:r>
    </w:p>
    <w:p w:rsidR="00837FD4" w:rsidRDefault="00F16CF1">
      <w:pPr>
        <w:pStyle w:val="ListParagraph"/>
        <w:numPr>
          <w:ilvl w:val="1"/>
          <w:numId w:val="8"/>
        </w:numPr>
        <w:tabs>
          <w:tab w:val="left" w:pos="1220"/>
          <w:tab w:val="left" w:pos="1221"/>
        </w:tabs>
        <w:spacing w:before="138"/>
        <w:ind w:hanging="361"/>
        <w:rPr>
          <w:sz w:val="24"/>
        </w:rPr>
      </w:pPr>
      <w:hyperlink r:id="rId18">
        <w:r>
          <w:rPr>
            <w:color w:val="000099"/>
            <w:sz w:val="24"/>
          </w:rPr>
          <w:t>Equipment</w:t>
        </w:r>
      </w:hyperlink>
    </w:p>
    <w:p w:rsidR="00837FD4" w:rsidRDefault="00837FD4">
      <w:pPr>
        <w:pStyle w:val="BodyText"/>
        <w:spacing w:before="2"/>
        <w:rPr>
          <w:sz w:val="28"/>
        </w:rPr>
      </w:pPr>
    </w:p>
    <w:p w:rsidR="00837FD4" w:rsidRDefault="00F16CF1">
      <w:pPr>
        <w:pStyle w:val="BodyText"/>
        <w:spacing w:before="90" w:line="360" w:lineRule="auto"/>
        <w:ind w:left="500" w:right="134"/>
      </w:pPr>
      <w:r>
        <w:rPr>
          <w:color w:val="282828"/>
        </w:rPr>
        <w:t>We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also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include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intangible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assets</w:t>
      </w:r>
      <w:r>
        <w:rPr>
          <w:color w:val="282828"/>
          <w:spacing w:val="48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fixed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assets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head.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Following</w:t>
      </w:r>
      <w:r>
        <w:rPr>
          <w:color w:val="282828"/>
          <w:spacing w:val="44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main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examples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intangible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assets.</w:t>
      </w:r>
    </w:p>
    <w:p w:rsidR="00837FD4" w:rsidRDefault="00837FD4">
      <w:pPr>
        <w:pStyle w:val="BodyText"/>
        <w:rPr>
          <w:sz w:val="20"/>
        </w:rPr>
      </w:pPr>
    </w:p>
    <w:p w:rsidR="00837FD4" w:rsidRDefault="00F16CF1">
      <w:pPr>
        <w:pStyle w:val="ListParagraph"/>
        <w:numPr>
          <w:ilvl w:val="0"/>
          <w:numId w:val="9"/>
        </w:numPr>
        <w:tabs>
          <w:tab w:val="left" w:pos="1138"/>
          <w:tab w:val="left" w:pos="1139"/>
        </w:tabs>
        <w:spacing w:before="90"/>
        <w:rPr>
          <w:sz w:val="24"/>
        </w:rPr>
      </w:pPr>
      <w:hyperlink r:id="rId19">
        <w:r>
          <w:rPr>
            <w:color w:val="000099"/>
            <w:sz w:val="24"/>
          </w:rPr>
          <w:t>Goodwill</w:t>
        </w:r>
      </w:hyperlink>
    </w:p>
    <w:p w:rsidR="00837FD4" w:rsidRDefault="00F16CF1">
      <w:pPr>
        <w:pStyle w:val="ListParagraph"/>
        <w:numPr>
          <w:ilvl w:val="0"/>
          <w:numId w:val="9"/>
        </w:numPr>
        <w:tabs>
          <w:tab w:val="left" w:pos="1217"/>
          <w:tab w:val="left" w:pos="1218"/>
        </w:tabs>
        <w:spacing w:before="139"/>
        <w:ind w:left="1218" w:hanging="718"/>
        <w:rPr>
          <w:sz w:val="24"/>
        </w:rPr>
      </w:pPr>
      <w:r>
        <w:rPr>
          <w:color w:val="282828"/>
          <w:sz w:val="24"/>
        </w:rPr>
        <w:t>Patents</w:t>
      </w:r>
    </w:p>
    <w:p w:rsidR="00837FD4" w:rsidRDefault="00F16CF1">
      <w:pPr>
        <w:pStyle w:val="ListParagraph"/>
        <w:numPr>
          <w:ilvl w:val="0"/>
          <w:numId w:val="9"/>
        </w:numPr>
        <w:tabs>
          <w:tab w:val="left" w:pos="1177"/>
          <w:tab w:val="left" w:pos="1178"/>
        </w:tabs>
        <w:spacing w:before="137"/>
        <w:ind w:left="1177" w:hanging="678"/>
        <w:rPr>
          <w:sz w:val="24"/>
        </w:rPr>
      </w:pPr>
      <w:r>
        <w:rPr>
          <w:color w:val="282828"/>
          <w:sz w:val="24"/>
        </w:rPr>
        <w:t>Trade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marks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and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design</w:t>
      </w:r>
    </w:p>
    <w:p w:rsidR="00837FD4" w:rsidRDefault="00837FD4">
      <w:pPr>
        <w:rPr>
          <w:sz w:val="24"/>
        </w:rPr>
        <w:sectPr w:rsidR="00837FD4" w:rsidSect="0066475A">
          <w:pgSz w:w="12240" w:h="15840"/>
          <w:pgMar w:top="1360" w:right="720" w:bottom="1680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BodyText"/>
        <w:spacing w:before="74" w:line="360" w:lineRule="auto"/>
        <w:ind w:left="500" w:right="254" w:firstLine="120"/>
      </w:pPr>
      <w:r>
        <w:lastRenderedPageBreak/>
        <w:pict>
          <v:shape id="_x0000_s1036" style="position:absolute;left:0;text-align:left;margin-left:34.55pt;margin-top:294.25pt;width:507pt;height:162.05pt;z-index:-251640832;mso-position-horizontal-relative:page;mso-position-vertical-relative:page;mso-width-relative:page;mso-height-relative:page" coordorigin="691,5886" coordsize="10140,3241" path="m10831,5886r-10140,l691,6162r721,l1412,6678r,276l1772,6954r,276l2132,7230r,276l1772,7506r,276l2132,7782r,276l691,8058r,276l1772,8334r,516l1772,9126r9059,l10831,8850r,-516l10831,8058r,l10831,7782r,-276l10831,7230r,-276l10831,6678r,-516l10831,5886xe" stroked="f">
            <v:path arrowok="t"/>
            <w10:wrap anchorx="page" anchory="page"/>
          </v:shape>
        </w:pict>
      </w:r>
      <w:r>
        <w:pict>
          <v:shape id="_x0000_s1037" style="position:absolute;left:0;text-align:left;margin-left:34.55pt;margin-top:468.3pt;width:507pt;height:27.6pt;z-index:-251639808;mso-position-horizontal-relative:page;mso-position-vertical-relative:page;mso-width-relative:page;mso-height-relative:page" coordorigin="691,9366" coordsize="10140,552" path="m10831,9366r-10140,l691,9642r1081,l1772,9918r9059,l10831,9642r,-276xe" stroked="f">
            <v:path arrowok="t"/>
            <w10:wrap anchorx="page" anchory="page"/>
          </v:shape>
        </w:pict>
      </w:r>
      <w:hyperlink r:id="rId20">
        <w:r>
          <w:rPr>
            <w:color w:val="000099"/>
          </w:rPr>
          <w:t xml:space="preserve">Depreciation </w:t>
        </w:r>
      </w:hyperlink>
      <w:r>
        <w:rPr>
          <w:color w:val="282828"/>
        </w:rPr>
        <w:t>is charged on every fixed asset except land, because value of land will increase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after some time. Here, students are given advice that they should calculate the value of net fixed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assets,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if different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fixed assets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purchased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or sold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during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4"/>
        </w:rPr>
        <w:t xml:space="preserve"> </w:t>
      </w:r>
      <w:r>
        <w:rPr>
          <w:color w:val="282828"/>
        </w:rPr>
        <w:t>year.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following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table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will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the part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working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note.</w:t>
      </w:r>
    </w:p>
    <w:p w:rsidR="00837FD4" w:rsidRDefault="00837FD4">
      <w:pPr>
        <w:pStyle w:val="BodyText"/>
        <w:spacing w:before="4"/>
        <w:rPr>
          <w:sz w:val="28"/>
        </w:rPr>
      </w:pPr>
    </w:p>
    <w:p w:rsidR="00837FD4" w:rsidRDefault="00F16CF1">
      <w:pPr>
        <w:pStyle w:val="Heading1"/>
        <w:numPr>
          <w:ilvl w:val="0"/>
          <w:numId w:val="8"/>
        </w:numPr>
        <w:tabs>
          <w:tab w:val="left" w:pos="801"/>
        </w:tabs>
        <w:spacing w:before="90"/>
        <w:ind w:left="800" w:hanging="301"/>
        <w:jc w:val="left"/>
      </w:pPr>
      <w:r>
        <w:pict>
          <v:shape id="_x0000_s1038" style="position:absolute;left:0;text-align:left;margin-left:70.55pt;margin-top:4.65pt;width:470.95pt;height:55.2pt;z-index:-251642880;mso-position-horizontal-relative:page;mso-width-relative:page;mso-height-relative:page" coordorigin="1412,93" coordsize="9419,1104" o:spt="100" adj="0,,0" path="m10831,645r-9419,l1412,921r,276l10831,1197r,-276l10831,645xm10831,93r-9419,l1412,369r,276l10831,645r,-276l10831,93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82828"/>
        </w:rPr>
        <w:t>Treatment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"/>
        </w:rPr>
        <w:t xml:space="preserve"> </w:t>
      </w:r>
      <w:hyperlink r:id="rId21">
        <w:r>
          <w:rPr>
            <w:color w:val="000099"/>
          </w:rPr>
          <w:t>Investment</w:t>
        </w:r>
        <w:r>
          <w:rPr>
            <w:color w:val="000099"/>
            <w:spacing w:val="-1"/>
          </w:rPr>
          <w:t xml:space="preserve"> </w:t>
        </w:r>
      </w:hyperlink>
      <w:r>
        <w:rPr>
          <w:color w:val="282828"/>
        </w:rPr>
        <w:t>in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balance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sheet</w:t>
      </w:r>
    </w:p>
    <w:p w:rsidR="00837FD4" w:rsidRDefault="00837FD4">
      <w:pPr>
        <w:pStyle w:val="BodyText"/>
        <w:spacing w:before="9"/>
        <w:rPr>
          <w:b/>
          <w:sz w:val="15"/>
        </w:rPr>
      </w:pPr>
    </w:p>
    <w:p w:rsidR="00837FD4" w:rsidRDefault="00F16CF1">
      <w:pPr>
        <w:pStyle w:val="BodyText"/>
        <w:spacing w:before="90"/>
        <w:ind w:left="500" w:right="886"/>
      </w:pPr>
      <w:hyperlink r:id="rId22">
        <w:r>
          <w:rPr>
            <w:color w:val="000099"/>
          </w:rPr>
          <w:t xml:space="preserve">Investment </w:t>
        </w:r>
      </w:hyperlink>
      <w:r>
        <w:rPr>
          <w:color w:val="282828"/>
        </w:rPr>
        <w:t>is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outflow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"/>
        </w:rPr>
        <w:t xml:space="preserve"> </w:t>
      </w:r>
      <w:hyperlink r:id="rId23">
        <w:r>
          <w:rPr>
            <w:color w:val="000099"/>
          </w:rPr>
          <w:t>fund</w:t>
        </w:r>
        <w:r>
          <w:rPr>
            <w:color w:val="000099"/>
            <w:spacing w:val="-2"/>
          </w:rPr>
          <w:t xml:space="preserve"> </w:t>
        </w:r>
      </w:hyperlink>
      <w:r>
        <w:rPr>
          <w:color w:val="282828"/>
        </w:rPr>
        <w:t>for getting</w:t>
      </w:r>
      <w:r>
        <w:rPr>
          <w:color w:val="282828"/>
          <w:spacing w:val="-3"/>
        </w:rPr>
        <w:t xml:space="preserve"> </w:t>
      </w:r>
      <w:hyperlink r:id="rId24">
        <w:r>
          <w:rPr>
            <w:color w:val="000099"/>
          </w:rPr>
          <w:t xml:space="preserve">interest </w:t>
        </w:r>
      </w:hyperlink>
      <w:r>
        <w:rPr>
          <w:color w:val="282828"/>
        </w:rPr>
        <w:t>or</w:t>
      </w:r>
      <w:r>
        <w:rPr>
          <w:color w:val="282828"/>
          <w:spacing w:val="-2"/>
        </w:rPr>
        <w:t xml:space="preserve"> </w:t>
      </w:r>
      <w:hyperlink r:id="rId25">
        <w:r>
          <w:rPr>
            <w:color w:val="000099"/>
          </w:rPr>
          <w:t>dividend</w:t>
        </w:r>
        <w:r>
          <w:rPr>
            <w:color w:val="000099"/>
            <w:spacing w:val="-1"/>
          </w:rPr>
          <w:t xml:space="preserve"> </w:t>
        </w:r>
      </w:hyperlink>
      <w:r>
        <w:rPr>
          <w:color w:val="282828"/>
        </w:rPr>
        <w:t>earning. So,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asset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company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and will include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in assets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side. The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following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main investments.</w:t>
      </w:r>
    </w:p>
    <w:p w:rsidR="00837FD4" w:rsidRDefault="00837FD4">
      <w:pPr>
        <w:pStyle w:val="BodyText"/>
        <w:spacing w:before="10"/>
        <w:rPr>
          <w:sz w:val="20"/>
        </w:rPr>
      </w:pPr>
    </w:p>
    <w:p w:rsidR="00837FD4" w:rsidRDefault="00F16CF1">
      <w:pPr>
        <w:pStyle w:val="ListParagraph"/>
        <w:numPr>
          <w:ilvl w:val="0"/>
          <w:numId w:val="10"/>
        </w:numPr>
        <w:tabs>
          <w:tab w:val="left" w:pos="1221"/>
        </w:tabs>
        <w:ind w:hanging="361"/>
        <w:jc w:val="left"/>
        <w:rPr>
          <w:color w:val="282828"/>
          <w:sz w:val="24"/>
        </w:rPr>
      </w:pPr>
      <w:r>
        <w:pict>
          <v:shape id="_x0000_s1039" style="position:absolute;left:0;text-align:left;margin-left:88.55pt;margin-top:.35pt;width:452.95pt;height:39.65pt;z-index:-251641856;mso-position-horizontal-relative:page;mso-width-relative:page;mso-height-relative:page" coordorigin="1772,8" coordsize="9059,793" path="m10831,8l1772,8r,516l1772,800r9059,l10831,524r,-516xe" stroked="f">
            <v:path arrowok="t"/>
            <w10:wrap anchorx="page"/>
          </v:shape>
        </w:pict>
      </w:r>
      <w:r>
        <w:rPr>
          <w:color w:val="282828"/>
          <w:sz w:val="24"/>
        </w:rPr>
        <w:t>Investment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in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Government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or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trust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securities.</w:t>
      </w:r>
    </w:p>
    <w:p w:rsidR="00837FD4" w:rsidRDefault="00837FD4">
      <w:pPr>
        <w:pStyle w:val="BodyText"/>
        <w:spacing w:before="10"/>
        <w:rPr>
          <w:sz w:val="20"/>
        </w:rPr>
      </w:pPr>
    </w:p>
    <w:p w:rsidR="00837FD4" w:rsidRDefault="00F16CF1">
      <w:pPr>
        <w:pStyle w:val="ListParagraph"/>
        <w:numPr>
          <w:ilvl w:val="0"/>
          <w:numId w:val="10"/>
        </w:numPr>
        <w:tabs>
          <w:tab w:val="left" w:pos="1221"/>
        </w:tabs>
        <w:ind w:hanging="361"/>
        <w:jc w:val="left"/>
        <w:rPr>
          <w:color w:val="282828"/>
          <w:sz w:val="24"/>
        </w:rPr>
      </w:pPr>
      <w:r>
        <w:rPr>
          <w:color w:val="282828"/>
          <w:sz w:val="24"/>
        </w:rPr>
        <w:t>Investment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in</w:t>
      </w:r>
      <w:r>
        <w:rPr>
          <w:color w:val="282828"/>
          <w:spacing w:val="-1"/>
          <w:sz w:val="24"/>
        </w:rPr>
        <w:t xml:space="preserve"> </w:t>
      </w:r>
      <w:hyperlink r:id="rId26">
        <w:r>
          <w:rPr>
            <w:color w:val="000099"/>
            <w:sz w:val="24"/>
          </w:rPr>
          <w:t>Shares</w:t>
        </w:r>
        <w:r>
          <w:rPr>
            <w:color w:val="282828"/>
            <w:sz w:val="24"/>
          </w:rPr>
          <w:t>,</w:t>
        </w:r>
      </w:hyperlink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debentures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or</w:t>
      </w:r>
      <w:r>
        <w:rPr>
          <w:color w:val="282828"/>
          <w:spacing w:val="-2"/>
          <w:sz w:val="24"/>
        </w:rPr>
        <w:t xml:space="preserve"> </w:t>
      </w:r>
      <w:hyperlink r:id="rId27">
        <w:r>
          <w:rPr>
            <w:color w:val="000099"/>
            <w:sz w:val="24"/>
          </w:rPr>
          <w:t>bonds</w:t>
        </w:r>
      </w:hyperlink>
    </w:p>
    <w:p w:rsidR="00837FD4" w:rsidRDefault="00837FD4">
      <w:pPr>
        <w:pStyle w:val="BodyText"/>
        <w:rPr>
          <w:sz w:val="20"/>
        </w:rPr>
      </w:pPr>
    </w:p>
    <w:p w:rsidR="00837FD4" w:rsidRDefault="00837FD4">
      <w:pPr>
        <w:pStyle w:val="BodyText"/>
        <w:spacing w:before="1"/>
        <w:rPr>
          <w:sz w:val="17"/>
        </w:rPr>
      </w:pPr>
    </w:p>
    <w:p w:rsidR="00837FD4" w:rsidRDefault="00F16CF1">
      <w:pPr>
        <w:pStyle w:val="BodyText"/>
        <w:spacing w:before="90"/>
        <w:ind w:left="500"/>
      </w:pPr>
      <w:r>
        <w:rPr>
          <w:color w:val="282828"/>
        </w:rPr>
        <w:t>The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following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points must be kept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in mind while you are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showing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investment in balance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sheet.</w:t>
      </w:r>
    </w:p>
    <w:p w:rsidR="00837FD4" w:rsidRDefault="00837FD4">
      <w:pPr>
        <w:pStyle w:val="BodyText"/>
        <w:rPr>
          <w:sz w:val="20"/>
        </w:rPr>
      </w:pPr>
    </w:p>
    <w:p w:rsidR="00837FD4" w:rsidRDefault="00837FD4">
      <w:pPr>
        <w:pStyle w:val="BodyText"/>
        <w:spacing w:before="10"/>
        <w:rPr>
          <w:sz w:val="16"/>
        </w:rPr>
      </w:pPr>
    </w:p>
    <w:p w:rsidR="00837FD4" w:rsidRDefault="00F16CF1">
      <w:pPr>
        <w:pStyle w:val="ListParagraph"/>
        <w:numPr>
          <w:ilvl w:val="0"/>
          <w:numId w:val="11"/>
        </w:numPr>
        <w:tabs>
          <w:tab w:val="left" w:pos="1221"/>
        </w:tabs>
        <w:spacing w:before="92"/>
        <w:ind w:right="479"/>
        <w:rPr>
          <w:sz w:val="24"/>
        </w:rPr>
      </w:pPr>
      <w:r>
        <w:rPr>
          <w:color w:val="282828"/>
          <w:sz w:val="24"/>
        </w:rPr>
        <w:t>Investment in fully paid up shares must be shown separately from investment in partly</w:t>
      </w:r>
      <w:r>
        <w:rPr>
          <w:color w:val="282828"/>
          <w:spacing w:val="-58"/>
          <w:sz w:val="24"/>
        </w:rPr>
        <w:t xml:space="preserve"> </w:t>
      </w:r>
      <w:r>
        <w:rPr>
          <w:color w:val="282828"/>
          <w:sz w:val="24"/>
        </w:rPr>
        <w:t>paid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up shares.</w:t>
      </w:r>
    </w:p>
    <w:p w:rsidR="00837FD4" w:rsidRDefault="00F16CF1">
      <w:pPr>
        <w:pStyle w:val="ListParagraph"/>
        <w:numPr>
          <w:ilvl w:val="0"/>
          <w:numId w:val="11"/>
        </w:numPr>
        <w:tabs>
          <w:tab w:val="left" w:pos="1221"/>
        </w:tabs>
        <w:ind w:right="379"/>
        <w:rPr>
          <w:sz w:val="24"/>
        </w:rPr>
      </w:pPr>
      <w:r>
        <w:rPr>
          <w:color w:val="282828"/>
          <w:sz w:val="24"/>
        </w:rPr>
        <w:t>Investment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in the form of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shares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in subsidiary</w:t>
      </w:r>
      <w:r>
        <w:rPr>
          <w:color w:val="282828"/>
          <w:spacing w:val="-5"/>
          <w:sz w:val="24"/>
        </w:rPr>
        <w:t xml:space="preserve"> </w:t>
      </w:r>
      <w:r>
        <w:rPr>
          <w:color w:val="282828"/>
          <w:sz w:val="24"/>
        </w:rPr>
        <w:t>company</w:t>
      </w:r>
      <w:r>
        <w:rPr>
          <w:color w:val="282828"/>
          <w:spacing w:val="-5"/>
          <w:sz w:val="24"/>
        </w:rPr>
        <w:t xml:space="preserve"> </w:t>
      </w:r>
      <w:r>
        <w:rPr>
          <w:color w:val="282828"/>
          <w:sz w:val="24"/>
        </w:rPr>
        <w:t>must be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shown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separately</w:t>
      </w:r>
      <w:r>
        <w:rPr>
          <w:color w:val="282828"/>
          <w:spacing w:val="-5"/>
          <w:sz w:val="24"/>
        </w:rPr>
        <w:t xml:space="preserve"> </w:t>
      </w:r>
      <w:r>
        <w:rPr>
          <w:color w:val="282828"/>
          <w:sz w:val="24"/>
        </w:rPr>
        <w:t>from</w:t>
      </w:r>
      <w:r>
        <w:rPr>
          <w:color w:val="282828"/>
          <w:spacing w:val="-57"/>
          <w:sz w:val="24"/>
        </w:rPr>
        <w:t xml:space="preserve"> </w:t>
      </w:r>
      <w:r>
        <w:rPr>
          <w:color w:val="282828"/>
          <w:sz w:val="24"/>
        </w:rPr>
        <w:t>investment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in any</w:t>
      </w:r>
      <w:r>
        <w:rPr>
          <w:color w:val="282828"/>
          <w:spacing w:val="-5"/>
          <w:sz w:val="24"/>
        </w:rPr>
        <w:t xml:space="preserve"> </w:t>
      </w:r>
      <w:r>
        <w:rPr>
          <w:color w:val="282828"/>
          <w:sz w:val="24"/>
        </w:rPr>
        <w:t>other company.</w:t>
      </w:r>
    </w:p>
    <w:p w:rsidR="00837FD4" w:rsidRDefault="00837FD4">
      <w:pPr>
        <w:pStyle w:val="BodyText"/>
        <w:spacing w:before="1"/>
        <w:rPr>
          <w:sz w:val="16"/>
        </w:rPr>
      </w:pPr>
    </w:p>
    <w:p w:rsidR="00837FD4" w:rsidRDefault="00F16CF1">
      <w:pPr>
        <w:pStyle w:val="ListParagraph"/>
        <w:numPr>
          <w:ilvl w:val="0"/>
          <w:numId w:val="11"/>
        </w:numPr>
        <w:tabs>
          <w:tab w:val="left" w:pos="1221"/>
        </w:tabs>
        <w:spacing w:before="91"/>
        <w:ind w:hanging="361"/>
        <w:rPr>
          <w:sz w:val="24"/>
        </w:rPr>
      </w:pPr>
      <w:r>
        <w:rPr>
          <w:color w:val="282828"/>
          <w:sz w:val="24"/>
        </w:rPr>
        <w:t>Investment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in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immovable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properties.</w:t>
      </w:r>
    </w:p>
    <w:p w:rsidR="00837FD4" w:rsidRDefault="00837FD4">
      <w:pPr>
        <w:pStyle w:val="BodyText"/>
        <w:spacing w:before="10"/>
        <w:rPr>
          <w:sz w:val="20"/>
        </w:rPr>
      </w:pPr>
    </w:p>
    <w:p w:rsidR="00837FD4" w:rsidRDefault="00F16CF1">
      <w:pPr>
        <w:pStyle w:val="ListParagraph"/>
        <w:numPr>
          <w:ilvl w:val="0"/>
          <w:numId w:val="11"/>
        </w:numPr>
        <w:tabs>
          <w:tab w:val="left" w:pos="1221"/>
        </w:tabs>
        <w:ind w:hanging="361"/>
        <w:rPr>
          <w:sz w:val="24"/>
        </w:rPr>
      </w:pPr>
      <w:r>
        <w:rPr>
          <w:color w:val="282828"/>
          <w:sz w:val="24"/>
        </w:rPr>
        <w:t>Investment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in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the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capital of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partnership firms.</w:t>
      </w:r>
    </w:p>
    <w:p w:rsidR="00837FD4" w:rsidRDefault="00837FD4">
      <w:pPr>
        <w:pStyle w:val="BodyText"/>
        <w:rPr>
          <w:sz w:val="20"/>
        </w:rPr>
      </w:pPr>
    </w:p>
    <w:p w:rsidR="00837FD4" w:rsidRDefault="00F16CF1">
      <w:pPr>
        <w:pStyle w:val="ListParagraph"/>
        <w:numPr>
          <w:ilvl w:val="0"/>
          <w:numId w:val="11"/>
        </w:numPr>
        <w:tabs>
          <w:tab w:val="left" w:pos="1221"/>
        </w:tabs>
        <w:spacing w:before="91"/>
        <w:ind w:hanging="361"/>
        <w:rPr>
          <w:sz w:val="24"/>
        </w:rPr>
      </w:pPr>
      <w:r>
        <w:rPr>
          <w:color w:val="282828"/>
          <w:sz w:val="24"/>
        </w:rPr>
        <w:t>Investment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will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be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shown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on cost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or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market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value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which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is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less.</w:t>
      </w:r>
    </w:p>
    <w:p w:rsidR="00837FD4" w:rsidRDefault="00837FD4">
      <w:pPr>
        <w:pStyle w:val="BodyText"/>
        <w:spacing w:before="4"/>
        <w:rPr>
          <w:sz w:val="21"/>
        </w:rPr>
      </w:pPr>
    </w:p>
    <w:p w:rsidR="00837FD4" w:rsidRDefault="00F16CF1">
      <w:pPr>
        <w:pStyle w:val="Heading1"/>
        <w:numPr>
          <w:ilvl w:val="0"/>
          <w:numId w:val="10"/>
        </w:numPr>
        <w:tabs>
          <w:tab w:val="left" w:pos="441"/>
        </w:tabs>
        <w:ind w:left="440" w:hanging="301"/>
        <w:jc w:val="left"/>
        <w:rPr>
          <w:color w:val="282828"/>
        </w:rPr>
      </w:pPr>
      <w:r>
        <w:pict>
          <v:shape id="_x0000_s1040" style="position:absolute;left:0;text-align:left;margin-left:52.55pt;margin-top:.15pt;width:489pt;height:27.6pt;z-index:-251638784;mso-position-horizontal-relative:page;mso-width-relative:page;mso-height-relative:page" coordorigin="1051,3" coordsize="9780,552" path="m10831,3l1051,3r,276l1051,555r9780,l10831,279r,-276xe" stroked="f">
            <v:path arrowok="t"/>
            <w10:wrap anchorx="page"/>
          </v:shape>
        </w:pict>
      </w:r>
      <w:r>
        <w:rPr>
          <w:color w:val="282828"/>
        </w:rPr>
        <w:t>Treatment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current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assets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,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loan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advances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in balance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sheet</w:t>
      </w:r>
    </w:p>
    <w:p w:rsidR="00837FD4" w:rsidRDefault="00F16CF1">
      <w:pPr>
        <w:pStyle w:val="ListParagraph"/>
        <w:numPr>
          <w:ilvl w:val="1"/>
          <w:numId w:val="10"/>
        </w:numPr>
        <w:tabs>
          <w:tab w:val="left" w:pos="1052"/>
          <w:tab w:val="left" w:pos="1053"/>
        </w:tabs>
        <w:ind w:hanging="553"/>
        <w:jc w:val="left"/>
        <w:rPr>
          <w:b/>
          <w:sz w:val="24"/>
        </w:rPr>
      </w:pPr>
      <w:hyperlink r:id="rId28">
        <w:r>
          <w:rPr>
            <w:b/>
            <w:color w:val="000099"/>
            <w:sz w:val="24"/>
          </w:rPr>
          <w:t>Current</w:t>
        </w:r>
        <w:r>
          <w:rPr>
            <w:b/>
            <w:color w:val="000099"/>
            <w:spacing w:val="-2"/>
            <w:sz w:val="24"/>
          </w:rPr>
          <w:t xml:space="preserve"> </w:t>
        </w:r>
        <w:r>
          <w:rPr>
            <w:b/>
            <w:color w:val="000099"/>
            <w:sz w:val="24"/>
          </w:rPr>
          <w:t>assets</w:t>
        </w:r>
      </w:hyperlink>
    </w:p>
    <w:p w:rsidR="00837FD4" w:rsidRDefault="0016460E" w:rsidP="0016460E">
      <w:pPr>
        <w:pStyle w:val="BodyText"/>
        <w:tabs>
          <w:tab w:val="left" w:pos="1440"/>
        </w:tabs>
        <w:spacing w:before="5"/>
        <w:rPr>
          <w:sz w:val="20"/>
        </w:rPr>
      </w:pPr>
      <w:r>
        <w:rPr>
          <w:b/>
          <w:sz w:val="20"/>
        </w:rPr>
        <w:tab/>
      </w:r>
      <w:r w:rsidR="00F16CF1">
        <w:pict>
          <v:rect id="_x0000_s1041" style="position:absolute;margin-left:70.55pt;margin-top:.4pt;width:470.95pt;height:13.8pt;z-index:-251637760;mso-position-horizontal-relative:page;mso-position-vertical-relative:text;mso-width-relative:page;mso-height-relative:page" stroked="f">
            <w10:wrap anchorx="page"/>
          </v:rect>
        </w:pict>
      </w:r>
      <w:r w:rsidR="00F16CF1">
        <w:rPr>
          <w:color w:val="282828"/>
        </w:rPr>
        <w:t>Current</w:t>
      </w:r>
      <w:r w:rsidR="00F16CF1">
        <w:rPr>
          <w:color w:val="282828"/>
          <w:spacing w:val="-1"/>
        </w:rPr>
        <w:t xml:space="preserve"> </w:t>
      </w:r>
      <w:r w:rsidR="00F16CF1">
        <w:rPr>
          <w:color w:val="282828"/>
        </w:rPr>
        <w:t>assets</w:t>
      </w:r>
      <w:r w:rsidR="00F16CF1">
        <w:rPr>
          <w:color w:val="282828"/>
          <w:spacing w:val="-1"/>
        </w:rPr>
        <w:t xml:space="preserve"> </w:t>
      </w:r>
      <w:r w:rsidR="00F16CF1">
        <w:rPr>
          <w:color w:val="282828"/>
        </w:rPr>
        <w:t>will be</w:t>
      </w:r>
      <w:r w:rsidR="00F16CF1">
        <w:rPr>
          <w:color w:val="282828"/>
          <w:spacing w:val="-1"/>
        </w:rPr>
        <w:t xml:space="preserve"> </w:t>
      </w:r>
      <w:r w:rsidR="00F16CF1">
        <w:rPr>
          <w:color w:val="282828"/>
        </w:rPr>
        <w:t>shown in</w:t>
      </w:r>
      <w:r w:rsidR="00F16CF1">
        <w:rPr>
          <w:color w:val="282828"/>
          <w:spacing w:val="-1"/>
        </w:rPr>
        <w:t xml:space="preserve"> </w:t>
      </w:r>
      <w:r w:rsidR="00F16CF1">
        <w:rPr>
          <w:color w:val="282828"/>
        </w:rPr>
        <w:t>separate</w:t>
      </w:r>
      <w:r w:rsidR="00F16CF1">
        <w:rPr>
          <w:color w:val="282828"/>
          <w:spacing w:val="-1"/>
        </w:rPr>
        <w:t xml:space="preserve"> </w:t>
      </w:r>
      <w:r w:rsidR="00F16CF1">
        <w:rPr>
          <w:color w:val="282828"/>
        </w:rPr>
        <w:t>head</w:t>
      </w:r>
      <w:r w:rsidR="00F16CF1">
        <w:rPr>
          <w:color w:val="282828"/>
          <w:spacing w:val="1"/>
        </w:rPr>
        <w:t xml:space="preserve"> </w:t>
      </w:r>
      <w:r w:rsidR="00F16CF1">
        <w:rPr>
          <w:color w:val="282828"/>
        </w:rPr>
        <w:t>and</w:t>
      </w:r>
      <w:r w:rsidR="00F16CF1">
        <w:rPr>
          <w:color w:val="282828"/>
          <w:spacing w:val="1"/>
        </w:rPr>
        <w:t xml:space="preserve"> </w:t>
      </w:r>
      <w:r w:rsidR="00F16CF1">
        <w:rPr>
          <w:color w:val="282828"/>
        </w:rPr>
        <w:t>following</w:t>
      </w:r>
      <w:r w:rsidR="00F16CF1">
        <w:rPr>
          <w:color w:val="282828"/>
          <w:spacing w:val="-3"/>
        </w:rPr>
        <w:t xml:space="preserve"> </w:t>
      </w:r>
      <w:r w:rsidR="00F16CF1">
        <w:rPr>
          <w:color w:val="282828"/>
        </w:rPr>
        <w:t>components</w:t>
      </w:r>
      <w:r w:rsidR="00F16CF1">
        <w:rPr>
          <w:color w:val="282828"/>
          <w:spacing w:val="-1"/>
        </w:rPr>
        <w:t xml:space="preserve"> </w:t>
      </w:r>
      <w:r w:rsidR="00F16CF1">
        <w:rPr>
          <w:color w:val="282828"/>
        </w:rPr>
        <w:t>will be</w:t>
      </w:r>
      <w:r w:rsidR="00F16CF1">
        <w:rPr>
          <w:color w:val="282828"/>
          <w:spacing w:val="-1"/>
        </w:rPr>
        <w:t xml:space="preserve"> </w:t>
      </w:r>
      <w:r w:rsidR="00F16CF1">
        <w:rPr>
          <w:color w:val="282828"/>
        </w:rPr>
        <w:t>included in</w:t>
      </w:r>
      <w:r w:rsidR="00F16CF1">
        <w:rPr>
          <w:color w:val="282828"/>
          <w:spacing w:val="-1"/>
        </w:rPr>
        <w:t xml:space="preserve"> </w:t>
      </w:r>
      <w:r w:rsidR="00F16CF1">
        <w:rPr>
          <w:color w:val="282828"/>
        </w:rPr>
        <w:t>it.</w:t>
      </w:r>
    </w:p>
    <w:p w:rsidR="00837FD4" w:rsidRDefault="00F16CF1">
      <w:pPr>
        <w:pStyle w:val="ListParagraph"/>
        <w:numPr>
          <w:ilvl w:val="2"/>
          <w:numId w:val="10"/>
        </w:numPr>
        <w:tabs>
          <w:tab w:val="left" w:pos="1221"/>
        </w:tabs>
        <w:ind w:hanging="361"/>
        <w:rPr>
          <w:sz w:val="24"/>
        </w:rPr>
      </w:pPr>
      <w:r>
        <w:pict>
          <v:shape id="_x0000_s1042" style="position:absolute;left:0;text-align:left;margin-left:88.55pt;margin-top:.4pt;width:452.95pt;height:51.65pt;z-index:-251636736;mso-position-horizontal-relative:page;mso-width-relative:page;mso-height-relative:page" coordorigin="1772,8" coordsize="9059,1033" path="m10831,8l1772,8r,517l1772,1041r9059,l10831,525r,-517xe" stroked="f">
            <v:path arrowok="t"/>
            <w10:wrap anchorx="page"/>
          </v:shape>
        </w:pict>
      </w:r>
      <w:r>
        <w:rPr>
          <w:color w:val="282828"/>
          <w:sz w:val="24"/>
        </w:rPr>
        <w:t>Stock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in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trade</w:t>
      </w:r>
    </w:p>
    <w:p w:rsidR="00837FD4" w:rsidRDefault="00837FD4">
      <w:pPr>
        <w:pStyle w:val="BodyText"/>
        <w:spacing w:before="11"/>
        <w:rPr>
          <w:sz w:val="20"/>
        </w:rPr>
      </w:pPr>
    </w:p>
    <w:p w:rsidR="00837FD4" w:rsidRDefault="00F16CF1">
      <w:pPr>
        <w:pStyle w:val="ListParagraph"/>
        <w:numPr>
          <w:ilvl w:val="2"/>
          <w:numId w:val="10"/>
        </w:numPr>
        <w:tabs>
          <w:tab w:val="left" w:pos="1221"/>
        </w:tabs>
        <w:ind w:hanging="361"/>
        <w:rPr>
          <w:sz w:val="24"/>
        </w:rPr>
      </w:pPr>
      <w:r>
        <w:rPr>
          <w:color w:val="282828"/>
          <w:sz w:val="24"/>
        </w:rPr>
        <w:t>Work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in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progress</w:t>
      </w:r>
    </w:p>
    <w:p w:rsidR="00837FD4" w:rsidRDefault="00837FD4">
      <w:pPr>
        <w:pStyle w:val="BodyText"/>
        <w:spacing w:before="10"/>
        <w:rPr>
          <w:sz w:val="20"/>
        </w:rPr>
      </w:pPr>
    </w:p>
    <w:p w:rsidR="00837FD4" w:rsidRDefault="00F16CF1">
      <w:pPr>
        <w:pStyle w:val="ListParagraph"/>
        <w:numPr>
          <w:ilvl w:val="2"/>
          <w:numId w:val="10"/>
        </w:numPr>
        <w:tabs>
          <w:tab w:val="left" w:pos="1221"/>
        </w:tabs>
        <w:ind w:hanging="361"/>
        <w:rPr>
          <w:sz w:val="24"/>
        </w:rPr>
      </w:pPr>
      <w:r>
        <w:rPr>
          <w:color w:val="282828"/>
          <w:sz w:val="24"/>
        </w:rPr>
        <w:t>Stock of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stationary</w:t>
      </w:r>
    </w:p>
    <w:p w:rsidR="00837FD4" w:rsidRDefault="00837FD4">
      <w:pPr>
        <w:pStyle w:val="BodyText"/>
        <w:spacing w:before="10"/>
        <w:rPr>
          <w:sz w:val="20"/>
        </w:rPr>
      </w:pPr>
    </w:p>
    <w:p w:rsidR="00837FD4" w:rsidRDefault="00F16CF1">
      <w:pPr>
        <w:pStyle w:val="ListParagraph"/>
        <w:numPr>
          <w:ilvl w:val="2"/>
          <w:numId w:val="10"/>
        </w:numPr>
        <w:tabs>
          <w:tab w:val="left" w:pos="1221"/>
        </w:tabs>
        <w:ind w:hanging="361"/>
        <w:rPr>
          <w:sz w:val="24"/>
        </w:rPr>
      </w:pPr>
      <w:r>
        <w:rPr>
          <w:color w:val="282828"/>
          <w:sz w:val="24"/>
        </w:rPr>
        <w:t>Stock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of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loose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tool</w:t>
      </w:r>
    </w:p>
    <w:p w:rsidR="00837FD4" w:rsidRDefault="00837FD4">
      <w:pPr>
        <w:pStyle w:val="ListParagraph"/>
        <w:tabs>
          <w:tab w:val="left" w:pos="1221"/>
        </w:tabs>
        <w:ind w:left="439" w:firstLine="0"/>
        <w:rPr>
          <w:sz w:val="24"/>
        </w:rPr>
      </w:pPr>
    </w:p>
    <w:p w:rsidR="00837FD4" w:rsidRDefault="00F16CF1">
      <w:pPr>
        <w:pStyle w:val="ListParagraph"/>
        <w:numPr>
          <w:ilvl w:val="0"/>
          <w:numId w:val="12"/>
        </w:numPr>
        <w:tabs>
          <w:tab w:val="clear" w:pos="420"/>
          <w:tab w:val="left" w:pos="1221"/>
        </w:tabs>
        <w:jc w:val="both"/>
        <w:rPr>
          <w:sz w:val="24"/>
        </w:rPr>
      </w:pPr>
      <w:r>
        <w:rPr>
          <w:color w:val="282828"/>
          <w:sz w:val="24"/>
        </w:rPr>
        <w:t>Stock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of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stores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and spare parts</w:t>
      </w:r>
    </w:p>
    <w:p w:rsidR="00837FD4" w:rsidRDefault="00837FD4">
      <w:pPr>
        <w:rPr>
          <w:sz w:val="24"/>
        </w:rPr>
        <w:sectPr w:rsidR="00837FD4" w:rsidSect="0066475A">
          <w:pgSz w:w="12240" w:h="15840"/>
          <w:pgMar w:top="1360" w:right="720" w:bottom="1680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ListParagraph"/>
        <w:numPr>
          <w:ilvl w:val="2"/>
          <w:numId w:val="10"/>
        </w:numPr>
        <w:tabs>
          <w:tab w:val="left" w:pos="1221"/>
        </w:tabs>
        <w:spacing w:before="72"/>
        <w:ind w:hanging="361"/>
        <w:rPr>
          <w:sz w:val="24"/>
        </w:rPr>
      </w:pPr>
      <w:r>
        <w:rPr>
          <w:color w:val="282828"/>
          <w:sz w:val="24"/>
        </w:rPr>
        <w:lastRenderedPageBreak/>
        <w:t>Sundry</w:t>
      </w:r>
      <w:r>
        <w:rPr>
          <w:color w:val="282828"/>
          <w:spacing w:val="-6"/>
          <w:sz w:val="24"/>
        </w:rPr>
        <w:t xml:space="preserve"> </w:t>
      </w:r>
      <w:hyperlink r:id="rId29">
        <w:r>
          <w:rPr>
            <w:color w:val="000099"/>
            <w:sz w:val="24"/>
          </w:rPr>
          <w:t xml:space="preserve">debtors </w:t>
        </w:r>
      </w:hyperlink>
      <w:r>
        <w:rPr>
          <w:color w:val="282828"/>
          <w:sz w:val="24"/>
        </w:rPr>
        <w:t>less</w:t>
      </w:r>
      <w:r>
        <w:rPr>
          <w:color w:val="282828"/>
          <w:spacing w:val="1"/>
          <w:sz w:val="24"/>
        </w:rPr>
        <w:t xml:space="preserve"> </w:t>
      </w:r>
      <w:hyperlink r:id="rId30">
        <w:r>
          <w:rPr>
            <w:color w:val="000099"/>
            <w:sz w:val="24"/>
          </w:rPr>
          <w:t>provision for</w:t>
        </w:r>
        <w:r>
          <w:rPr>
            <w:color w:val="000099"/>
            <w:spacing w:val="-1"/>
            <w:sz w:val="24"/>
          </w:rPr>
          <w:t xml:space="preserve"> </w:t>
        </w:r>
        <w:r>
          <w:rPr>
            <w:color w:val="000099"/>
            <w:sz w:val="24"/>
          </w:rPr>
          <w:t>doubtful debts</w:t>
        </w:r>
      </w:hyperlink>
    </w:p>
    <w:p w:rsidR="00837FD4" w:rsidRDefault="00837FD4">
      <w:pPr>
        <w:pStyle w:val="BodyText"/>
        <w:spacing w:before="10"/>
        <w:rPr>
          <w:sz w:val="20"/>
        </w:rPr>
      </w:pPr>
    </w:p>
    <w:p w:rsidR="00837FD4" w:rsidRDefault="00F16CF1">
      <w:pPr>
        <w:pStyle w:val="ListParagraph"/>
        <w:numPr>
          <w:ilvl w:val="2"/>
          <w:numId w:val="10"/>
        </w:numPr>
        <w:tabs>
          <w:tab w:val="left" w:pos="1221"/>
        </w:tabs>
        <w:ind w:hanging="361"/>
        <w:rPr>
          <w:sz w:val="24"/>
        </w:rPr>
      </w:pPr>
      <w:hyperlink r:id="rId31">
        <w:r>
          <w:rPr>
            <w:color w:val="000099"/>
            <w:sz w:val="24"/>
          </w:rPr>
          <w:t>Cash</w:t>
        </w:r>
        <w:r>
          <w:rPr>
            <w:color w:val="000099"/>
            <w:spacing w:val="-1"/>
            <w:sz w:val="24"/>
          </w:rPr>
          <w:t xml:space="preserve"> </w:t>
        </w:r>
      </w:hyperlink>
      <w:r>
        <w:rPr>
          <w:color w:val="282828"/>
          <w:sz w:val="24"/>
        </w:rPr>
        <w:t>in hand</w:t>
      </w:r>
    </w:p>
    <w:p w:rsidR="00837FD4" w:rsidRDefault="00837FD4">
      <w:pPr>
        <w:pStyle w:val="BodyText"/>
        <w:spacing w:before="10"/>
        <w:rPr>
          <w:sz w:val="20"/>
        </w:rPr>
      </w:pPr>
    </w:p>
    <w:p w:rsidR="00837FD4" w:rsidRDefault="00F16CF1">
      <w:pPr>
        <w:pStyle w:val="ListParagraph"/>
        <w:numPr>
          <w:ilvl w:val="2"/>
          <w:numId w:val="10"/>
        </w:numPr>
        <w:tabs>
          <w:tab w:val="left" w:pos="1280"/>
          <w:tab w:val="left" w:pos="1281"/>
        </w:tabs>
        <w:ind w:left="1280" w:hanging="421"/>
        <w:rPr>
          <w:sz w:val="24"/>
        </w:rPr>
      </w:pPr>
      <w:hyperlink r:id="rId32">
        <w:r>
          <w:rPr>
            <w:color w:val="000099"/>
            <w:sz w:val="24"/>
          </w:rPr>
          <w:t>Bank</w:t>
        </w:r>
        <w:r>
          <w:rPr>
            <w:color w:val="000099"/>
            <w:spacing w:val="-2"/>
            <w:sz w:val="24"/>
          </w:rPr>
          <w:t xml:space="preserve"> </w:t>
        </w:r>
      </w:hyperlink>
      <w:hyperlink r:id="rId33">
        <w:r>
          <w:rPr>
            <w:color w:val="000099"/>
            <w:sz w:val="24"/>
          </w:rPr>
          <w:t>balance</w:t>
        </w:r>
      </w:hyperlink>
    </w:p>
    <w:p w:rsidR="00837FD4" w:rsidRDefault="00837FD4">
      <w:pPr>
        <w:pStyle w:val="BodyText"/>
        <w:spacing w:before="10"/>
        <w:rPr>
          <w:sz w:val="20"/>
        </w:rPr>
      </w:pPr>
    </w:p>
    <w:p w:rsidR="00837FD4" w:rsidRDefault="00F16CF1">
      <w:pPr>
        <w:pStyle w:val="ListParagraph"/>
        <w:numPr>
          <w:ilvl w:val="2"/>
          <w:numId w:val="10"/>
        </w:numPr>
        <w:tabs>
          <w:tab w:val="left" w:pos="1221"/>
        </w:tabs>
        <w:ind w:hanging="361"/>
        <w:rPr>
          <w:sz w:val="24"/>
        </w:rPr>
      </w:pPr>
      <w:r>
        <w:pict>
          <v:shape id="_x0000_s1043" style="position:absolute;left:0;text-align:left;margin-left:88.55pt;margin-top:.4pt;width:452.95pt;height:39.6pt;z-index:-251635712;mso-position-horizontal-relative:page;mso-width-relative:page;mso-height-relative:page" coordorigin="1772,8" coordsize="9059,792" path="m10831,8l1772,8r,516l1772,800r9059,l10831,524r,-516xe" stroked="f">
            <v:path arrowok="t"/>
            <w10:wrap anchorx="page"/>
          </v:shape>
        </w:pict>
      </w:r>
      <w:r>
        <w:rPr>
          <w:color w:val="282828"/>
          <w:sz w:val="24"/>
        </w:rPr>
        <w:t>With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schedule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bank</w:t>
      </w:r>
    </w:p>
    <w:p w:rsidR="00837FD4" w:rsidRDefault="00837FD4">
      <w:pPr>
        <w:pStyle w:val="BodyText"/>
        <w:spacing w:before="10"/>
        <w:rPr>
          <w:sz w:val="20"/>
        </w:rPr>
      </w:pPr>
    </w:p>
    <w:p w:rsidR="00837FD4" w:rsidRDefault="00F16CF1">
      <w:pPr>
        <w:pStyle w:val="ListParagraph"/>
        <w:numPr>
          <w:ilvl w:val="2"/>
          <w:numId w:val="10"/>
        </w:numPr>
        <w:tabs>
          <w:tab w:val="left" w:pos="1221"/>
        </w:tabs>
        <w:ind w:hanging="361"/>
        <w:rPr>
          <w:sz w:val="24"/>
        </w:rPr>
      </w:pPr>
      <w:r>
        <w:rPr>
          <w:color w:val="282828"/>
          <w:sz w:val="24"/>
        </w:rPr>
        <w:t>With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other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banks</w:t>
      </w:r>
    </w:p>
    <w:p w:rsidR="00837FD4" w:rsidRDefault="00837FD4">
      <w:pPr>
        <w:pStyle w:val="BodyText"/>
        <w:spacing w:before="3"/>
        <w:rPr>
          <w:sz w:val="21"/>
        </w:rPr>
      </w:pPr>
    </w:p>
    <w:p w:rsidR="00837FD4" w:rsidRDefault="00F16CF1">
      <w:pPr>
        <w:pStyle w:val="Heading1"/>
        <w:numPr>
          <w:ilvl w:val="1"/>
          <w:numId w:val="10"/>
        </w:numPr>
        <w:tabs>
          <w:tab w:val="left" w:pos="740"/>
          <w:tab w:val="left" w:pos="741"/>
        </w:tabs>
        <w:spacing w:before="1"/>
        <w:ind w:left="740" w:hanging="601"/>
        <w:jc w:val="left"/>
      </w:pPr>
      <w:r>
        <w:pict>
          <v:rect id="_x0000_s1044" style="position:absolute;left:0;text-align:left;margin-left:52.55pt;margin-top:.2pt;width:488.95pt;height:13.8pt;z-index:-251634688;mso-position-horizontal-relative:page;mso-width-relative:page;mso-height-relative:page" stroked="f">
            <w10:wrap anchorx="page"/>
          </v:rect>
        </w:pict>
      </w:r>
      <w:r>
        <w:rPr>
          <w:color w:val="282828"/>
        </w:rPr>
        <w:t>Loan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1"/>
        </w:rPr>
        <w:t xml:space="preserve"> </w:t>
      </w:r>
      <w:hyperlink r:id="rId34">
        <w:r>
          <w:rPr>
            <w:color w:val="000099"/>
          </w:rPr>
          <w:t>Advances</w:t>
        </w:r>
      </w:hyperlink>
    </w:p>
    <w:p w:rsidR="00837FD4" w:rsidRDefault="00837FD4">
      <w:pPr>
        <w:pStyle w:val="BodyText"/>
        <w:spacing w:before="5"/>
        <w:rPr>
          <w:b/>
          <w:sz w:val="20"/>
        </w:rPr>
      </w:pPr>
    </w:p>
    <w:p w:rsidR="00837FD4" w:rsidRDefault="00F16CF1">
      <w:pPr>
        <w:pStyle w:val="BodyText"/>
        <w:ind w:left="500" w:right="284"/>
      </w:pPr>
      <w:r>
        <w:pict>
          <v:shape id="_x0000_s1045" style="position:absolute;left:0;text-align:left;margin-left:70.55pt;margin-top:.4pt;width:470.95pt;height:156.65pt;z-index:-251633664;mso-position-horizontal-relative:page;mso-width-relative:page;mso-height-relative:page" coordorigin="1412,8" coordsize="9419,3133" o:spt="100" adj="0,,0" path="m10831,284r-9419,l1412,801r,516l1412,1833r,516l1412,2865r,276l10831,3141r,-276l10831,2349r,-516l10831,1317r,-516l10831,284xm10831,8l1412,8r,276l10831,284r,-276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82828"/>
        </w:rPr>
        <w:t>The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amount which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given by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company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to others in the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form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of loan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or advances will be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shown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asset side. Followings are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its main examples.</w:t>
      </w:r>
    </w:p>
    <w:p w:rsidR="00837FD4" w:rsidRDefault="00837FD4">
      <w:pPr>
        <w:pStyle w:val="BodyText"/>
        <w:spacing w:before="10"/>
        <w:rPr>
          <w:sz w:val="20"/>
        </w:rPr>
      </w:pPr>
    </w:p>
    <w:p w:rsidR="00837FD4" w:rsidRDefault="00F16CF1">
      <w:pPr>
        <w:pStyle w:val="ListParagraph"/>
        <w:numPr>
          <w:ilvl w:val="0"/>
          <w:numId w:val="13"/>
        </w:numPr>
        <w:tabs>
          <w:tab w:val="left" w:pos="861"/>
        </w:tabs>
        <w:ind w:hanging="361"/>
        <w:rPr>
          <w:sz w:val="24"/>
        </w:rPr>
      </w:pPr>
      <w:r>
        <w:rPr>
          <w:color w:val="282828"/>
          <w:sz w:val="24"/>
        </w:rPr>
        <w:t>Advance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and loan to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subsidiary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company</w:t>
      </w:r>
    </w:p>
    <w:p w:rsidR="00837FD4" w:rsidRDefault="00837FD4">
      <w:pPr>
        <w:pStyle w:val="BodyText"/>
        <w:spacing w:before="10"/>
        <w:rPr>
          <w:sz w:val="20"/>
        </w:rPr>
      </w:pPr>
    </w:p>
    <w:p w:rsidR="00837FD4" w:rsidRDefault="00F16CF1">
      <w:pPr>
        <w:pStyle w:val="ListParagraph"/>
        <w:numPr>
          <w:ilvl w:val="0"/>
          <w:numId w:val="13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color w:val="282828"/>
          <w:sz w:val="24"/>
        </w:rPr>
        <w:t>Advance and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loan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to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partnership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firm</w:t>
      </w:r>
    </w:p>
    <w:p w:rsidR="00837FD4" w:rsidRDefault="00837FD4">
      <w:pPr>
        <w:pStyle w:val="BodyText"/>
        <w:spacing w:before="9"/>
        <w:rPr>
          <w:sz w:val="20"/>
        </w:rPr>
      </w:pPr>
    </w:p>
    <w:p w:rsidR="00837FD4" w:rsidRDefault="00F16CF1">
      <w:pPr>
        <w:pStyle w:val="ListParagraph"/>
        <w:numPr>
          <w:ilvl w:val="0"/>
          <w:numId w:val="13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color w:val="282828"/>
          <w:sz w:val="24"/>
        </w:rPr>
        <w:t>Bill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of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exchange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/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Bill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receivables</w:t>
      </w:r>
    </w:p>
    <w:p w:rsidR="00837FD4" w:rsidRDefault="00837FD4">
      <w:pPr>
        <w:pStyle w:val="BodyText"/>
        <w:spacing w:before="9"/>
        <w:rPr>
          <w:sz w:val="20"/>
        </w:rPr>
      </w:pPr>
    </w:p>
    <w:p w:rsidR="00837FD4" w:rsidRDefault="00F16CF1">
      <w:pPr>
        <w:pStyle w:val="ListParagraph"/>
        <w:numPr>
          <w:ilvl w:val="0"/>
          <w:numId w:val="13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color w:val="282828"/>
          <w:sz w:val="24"/>
        </w:rPr>
        <w:t>Advance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expenses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paid</w:t>
      </w:r>
    </w:p>
    <w:p w:rsidR="00837FD4" w:rsidRDefault="00837FD4">
      <w:pPr>
        <w:pStyle w:val="BodyText"/>
        <w:spacing w:before="9"/>
        <w:rPr>
          <w:sz w:val="20"/>
        </w:rPr>
      </w:pPr>
    </w:p>
    <w:p w:rsidR="00837FD4" w:rsidRDefault="00F16CF1">
      <w:pPr>
        <w:pStyle w:val="ListParagraph"/>
        <w:numPr>
          <w:ilvl w:val="0"/>
          <w:numId w:val="13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color w:val="282828"/>
          <w:sz w:val="24"/>
        </w:rPr>
        <w:t>Outside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incomes.</w:t>
      </w:r>
    </w:p>
    <w:p w:rsidR="00837FD4" w:rsidRDefault="00837FD4">
      <w:pPr>
        <w:pStyle w:val="BodyText"/>
        <w:spacing w:before="3"/>
        <w:rPr>
          <w:sz w:val="21"/>
        </w:rPr>
      </w:pPr>
    </w:p>
    <w:p w:rsidR="00837FD4" w:rsidRDefault="00F16CF1">
      <w:pPr>
        <w:pStyle w:val="Heading1"/>
        <w:numPr>
          <w:ilvl w:val="0"/>
          <w:numId w:val="10"/>
        </w:numPr>
        <w:tabs>
          <w:tab w:val="left" w:pos="381"/>
        </w:tabs>
        <w:ind w:left="380" w:hanging="241"/>
        <w:jc w:val="left"/>
        <w:rPr>
          <w:color w:val="282828"/>
        </w:rPr>
      </w:pPr>
      <w:r>
        <w:pict>
          <v:shape id="_x0000_s1046" style="position:absolute;left:0;text-align:left;margin-left:52.55pt;margin-top:.15pt;width:489pt;height:210.05pt;z-index:-251632640;mso-position-horizontal-relative:page;mso-width-relative:page;mso-height-relative:page" coordorigin="1051,3" coordsize="9780,4201" o:spt="100" adj="0,,0" path="m10831,3412r-8339,l2492,3928r,276l10831,4204r,-276l10831,3412xm10831,3l1051,3r,276l1051,279r,277l1412,556r,516l1412,1588r,276l2492,1864r,516l2492,2896r,516l10831,3412r,-516l10831,2380r,-516l10831,1864r,-276l10831,1072r,-516l10831,556r,-277l10831,279r,-276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82828"/>
        </w:rPr>
        <w:t>Miscellaneous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expenditures</w:t>
      </w:r>
    </w:p>
    <w:p w:rsidR="00837FD4" w:rsidRDefault="00837FD4">
      <w:pPr>
        <w:pStyle w:val="BodyText"/>
        <w:spacing w:before="9"/>
        <w:rPr>
          <w:b/>
          <w:sz w:val="15"/>
        </w:rPr>
      </w:pPr>
    </w:p>
    <w:p w:rsidR="00837FD4" w:rsidRDefault="00F16CF1">
      <w:pPr>
        <w:pStyle w:val="BodyText"/>
        <w:spacing w:before="90" w:line="448" w:lineRule="auto"/>
        <w:ind w:left="680" w:right="530"/>
      </w:pPr>
      <w:r>
        <w:rPr>
          <w:color w:val="282828"/>
        </w:rPr>
        <w:t>Expenses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which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not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written off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will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shown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in asset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side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balance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sheet.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There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no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market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value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of these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expenses. Examples are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given below.</w:t>
      </w:r>
    </w:p>
    <w:p w:rsidR="00837FD4" w:rsidRDefault="00837FD4">
      <w:pPr>
        <w:pStyle w:val="BodyText"/>
        <w:spacing w:before="2"/>
        <w:rPr>
          <w:sz w:val="16"/>
        </w:rPr>
      </w:pPr>
    </w:p>
    <w:p w:rsidR="00837FD4" w:rsidRDefault="00F16CF1">
      <w:pPr>
        <w:pStyle w:val="ListParagraph"/>
        <w:numPr>
          <w:ilvl w:val="0"/>
          <w:numId w:val="14"/>
        </w:numPr>
        <w:tabs>
          <w:tab w:val="left" w:pos="1941"/>
        </w:tabs>
        <w:spacing w:before="90"/>
        <w:ind w:hanging="361"/>
        <w:rPr>
          <w:sz w:val="24"/>
        </w:rPr>
      </w:pPr>
      <w:r>
        <w:rPr>
          <w:color w:val="282828"/>
          <w:sz w:val="24"/>
        </w:rPr>
        <w:t>Preliminary</w:t>
      </w:r>
      <w:r>
        <w:rPr>
          <w:color w:val="282828"/>
          <w:spacing w:val="-5"/>
          <w:sz w:val="24"/>
        </w:rPr>
        <w:t xml:space="preserve"> </w:t>
      </w:r>
      <w:r>
        <w:rPr>
          <w:color w:val="282828"/>
          <w:sz w:val="24"/>
        </w:rPr>
        <w:t>expenses</w:t>
      </w:r>
    </w:p>
    <w:p w:rsidR="00837FD4" w:rsidRDefault="00F16CF1">
      <w:pPr>
        <w:pStyle w:val="ListParagraph"/>
        <w:numPr>
          <w:ilvl w:val="0"/>
          <w:numId w:val="14"/>
        </w:numPr>
        <w:tabs>
          <w:tab w:val="left" w:pos="1941"/>
        </w:tabs>
        <w:spacing w:before="220"/>
        <w:ind w:hanging="361"/>
        <w:rPr>
          <w:sz w:val="24"/>
        </w:rPr>
      </w:pPr>
      <w:r>
        <w:rPr>
          <w:color w:val="282828"/>
          <w:sz w:val="24"/>
        </w:rPr>
        <w:t>Commission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or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brokerage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of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subscription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of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shares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or</w:t>
      </w:r>
      <w:r>
        <w:rPr>
          <w:color w:val="282828"/>
          <w:spacing w:val="1"/>
          <w:sz w:val="24"/>
        </w:rPr>
        <w:t xml:space="preserve"> </w:t>
      </w:r>
      <w:hyperlink r:id="rId35">
        <w:r>
          <w:rPr>
            <w:color w:val="000099"/>
            <w:sz w:val="24"/>
          </w:rPr>
          <w:t>debentures</w:t>
        </w:r>
      </w:hyperlink>
    </w:p>
    <w:p w:rsidR="00837FD4" w:rsidRDefault="00F16CF1">
      <w:pPr>
        <w:pStyle w:val="ListParagraph"/>
        <w:numPr>
          <w:ilvl w:val="0"/>
          <w:numId w:val="14"/>
        </w:numPr>
        <w:tabs>
          <w:tab w:val="left" w:pos="1941"/>
        </w:tabs>
        <w:spacing w:before="220"/>
        <w:ind w:hanging="361"/>
        <w:rPr>
          <w:sz w:val="24"/>
        </w:rPr>
      </w:pPr>
      <w:r>
        <w:rPr>
          <w:color w:val="282828"/>
          <w:sz w:val="24"/>
        </w:rPr>
        <w:t>Discount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allowed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on issue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or shares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and debentures</w:t>
      </w:r>
    </w:p>
    <w:p w:rsidR="00837FD4" w:rsidRDefault="00F16CF1">
      <w:pPr>
        <w:pStyle w:val="ListParagraph"/>
        <w:numPr>
          <w:ilvl w:val="0"/>
          <w:numId w:val="14"/>
        </w:numPr>
        <w:tabs>
          <w:tab w:val="left" w:pos="1941"/>
        </w:tabs>
        <w:spacing w:before="220"/>
        <w:ind w:hanging="361"/>
        <w:rPr>
          <w:sz w:val="24"/>
        </w:rPr>
      </w:pPr>
      <w:hyperlink r:id="rId36">
        <w:r>
          <w:rPr>
            <w:color w:val="000099"/>
            <w:sz w:val="24"/>
          </w:rPr>
          <w:t>Interest</w:t>
        </w:r>
        <w:r>
          <w:rPr>
            <w:color w:val="000099"/>
            <w:spacing w:val="-1"/>
            <w:sz w:val="24"/>
          </w:rPr>
          <w:t xml:space="preserve"> </w:t>
        </w:r>
      </w:hyperlink>
      <w:r>
        <w:rPr>
          <w:color w:val="282828"/>
          <w:sz w:val="24"/>
        </w:rPr>
        <w:t>paid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out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of capital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during</w:t>
      </w:r>
      <w:r>
        <w:rPr>
          <w:color w:val="282828"/>
          <w:spacing w:val="-4"/>
          <w:sz w:val="24"/>
        </w:rPr>
        <w:t xml:space="preserve"> </w:t>
      </w:r>
      <w:r>
        <w:rPr>
          <w:color w:val="282828"/>
          <w:sz w:val="24"/>
        </w:rPr>
        <w:t>construction</w:t>
      </w:r>
    </w:p>
    <w:p w:rsidR="00837FD4" w:rsidRDefault="00F16CF1">
      <w:pPr>
        <w:pStyle w:val="ListParagraph"/>
        <w:numPr>
          <w:ilvl w:val="0"/>
          <w:numId w:val="14"/>
        </w:numPr>
        <w:tabs>
          <w:tab w:val="left" w:pos="1941"/>
        </w:tabs>
        <w:spacing w:before="220"/>
        <w:ind w:hanging="361"/>
        <w:rPr>
          <w:sz w:val="24"/>
        </w:rPr>
      </w:pPr>
      <w:r>
        <w:rPr>
          <w:color w:val="282828"/>
          <w:sz w:val="24"/>
        </w:rPr>
        <w:t>Development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expenditure</w:t>
      </w:r>
    </w:p>
    <w:p w:rsidR="00837FD4" w:rsidRDefault="00F16CF1">
      <w:pPr>
        <w:pStyle w:val="Heading1"/>
        <w:numPr>
          <w:ilvl w:val="0"/>
          <w:numId w:val="10"/>
        </w:numPr>
        <w:tabs>
          <w:tab w:val="left" w:pos="441"/>
        </w:tabs>
        <w:spacing w:before="225"/>
        <w:ind w:left="440" w:hanging="301"/>
        <w:jc w:val="left"/>
        <w:rPr>
          <w:color w:val="282828"/>
        </w:rPr>
      </w:pPr>
      <w:r>
        <w:rPr>
          <w:color w:val="282828"/>
        </w:rPr>
        <w:t>Profit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Loss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Account</w:t>
      </w:r>
    </w:p>
    <w:p w:rsidR="00837FD4" w:rsidRDefault="00F16CF1">
      <w:pPr>
        <w:pStyle w:val="BodyText"/>
        <w:spacing w:before="212"/>
        <w:ind w:right="413"/>
        <w:jc w:val="both"/>
      </w:pPr>
      <w:r>
        <w:rPr>
          <w:color w:val="282828"/>
        </w:rPr>
        <w:t xml:space="preserve">If company suffers net loss after adjusting all </w:t>
      </w:r>
      <w:hyperlink r:id="rId37">
        <w:r>
          <w:rPr>
            <w:color w:val="000099"/>
          </w:rPr>
          <w:t>reserves</w:t>
        </w:r>
      </w:hyperlink>
      <w:r>
        <w:rPr>
          <w:color w:val="282828"/>
        </w:rPr>
        <w:t>, then it will be shown in asset side. This</w:t>
      </w:r>
      <w:r>
        <w:rPr>
          <w:color w:val="282828"/>
          <w:spacing w:val="-58"/>
        </w:rPr>
        <w:t xml:space="preserve"> </w:t>
      </w:r>
      <w:r>
        <w:rPr>
          <w:color w:val="282828"/>
        </w:rPr>
        <w:t xml:space="preserve">amount can be also deducted from </w:t>
      </w:r>
      <w:hyperlink r:id="rId38">
        <w:r>
          <w:rPr>
            <w:color w:val="000099"/>
          </w:rPr>
          <w:t xml:space="preserve">reserves </w:t>
        </w:r>
      </w:hyperlink>
      <w:r>
        <w:rPr>
          <w:color w:val="282828"/>
        </w:rPr>
        <w:t>in liabilities side. That time, we will not show it in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asset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side.</w:t>
      </w:r>
    </w:p>
    <w:p w:rsidR="00837FD4" w:rsidRDefault="00837FD4">
      <w:pPr>
        <w:jc w:val="both"/>
        <w:sectPr w:rsidR="00837FD4" w:rsidSect="0066475A">
          <w:pgSz w:w="12240" w:h="15840"/>
          <w:pgMar w:top="1360" w:right="720" w:bottom="1680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837FD4">
      <w:pPr>
        <w:pStyle w:val="BodyText"/>
        <w:spacing w:before="8"/>
        <w:rPr>
          <w:sz w:val="10"/>
        </w:rPr>
      </w:pPr>
    </w:p>
    <w:p w:rsidR="00837FD4" w:rsidRDefault="00F16CF1">
      <w:pPr>
        <w:pStyle w:val="Heading1"/>
        <w:spacing w:before="90"/>
      </w:pPr>
      <w:r>
        <w:rPr>
          <w:color w:val="282828"/>
        </w:rPr>
        <w:t>Liabilities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Side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Balance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Sheet</w:t>
      </w:r>
    </w:p>
    <w:p w:rsidR="00837FD4" w:rsidRDefault="00837FD4">
      <w:pPr>
        <w:pStyle w:val="BodyText"/>
        <w:rPr>
          <w:b/>
          <w:sz w:val="26"/>
        </w:rPr>
      </w:pPr>
    </w:p>
    <w:p w:rsidR="00837FD4" w:rsidRDefault="00F16CF1">
      <w:pPr>
        <w:pStyle w:val="BodyText"/>
        <w:spacing w:before="212"/>
        <w:ind w:left="500"/>
      </w:pPr>
      <w:r>
        <w:rPr>
          <w:color w:val="282828"/>
        </w:rPr>
        <w:t>Liabilities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written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left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side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company’s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balance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sheet.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these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liabilities,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include.</w:t>
      </w:r>
    </w:p>
    <w:p w:rsidR="00837FD4" w:rsidRDefault="00F16CF1">
      <w:pPr>
        <w:pStyle w:val="Heading1"/>
        <w:numPr>
          <w:ilvl w:val="0"/>
          <w:numId w:val="15"/>
        </w:numPr>
        <w:tabs>
          <w:tab w:val="left" w:pos="861"/>
        </w:tabs>
        <w:spacing w:before="5"/>
        <w:ind w:hanging="361"/>
        <w:jc w:val="left"/>
      </w:pPr>
      <w:hyperlink r:id="rId39">
        <w:r>
          <w:rPr>
            <w:color w:val="000099"/>
          </w:rPr>
          <w:t>Share</w:t>
        </w:r>
        <w:r>
          <w:rPr>
            <w:color w:val="000099"/>
            <w:spacing w:val="-2"/>
          </w:rPr>
          <w:t xml:space="preserve"> </w:t>
        </w:r>
        <w:r>
          <w:rPr>
            <w:color w:val="000099"/>
          </w:rPr>
          <w:t>Capital</w:t>
        </w:r>
      </w:hyperlink>
    </w:p>
    <w:p w:rsidR="00837FD4" w:rsidRDefault="00837FD4">
      <w:pPr>
        <w:pStyle w:val="BodyText"/>
        <w:spacing w:before="5"/>
        <w:rPr>
          <w:b/>
          <w:sz w:val="20"/>
        </w:rPr>
      </w:pPr>
    </w:p>
    <w:p w:rsidR="00837FD4" w:rsidRDefault="00F16CF1">
      <w:pPr>
        <w:pStyle w:val="BodyText"/>
        <w:ind w:left="500" w:right="376"/>
      </w:pPr>
      <w:r>
        <w:pict>
          <v:shape id="_x0000_s1047" style="position:absolute;left:0;text-align:left;margin-left:70.55pt;margin-top:.4pt;width:470.95pt;height:41.4pt;z-index:-251631616;mso-position-horizontal-relative:page;mso-width-relative:page;mso-height-relative:page" coordorigin="1412,8" coordsize="9419,828" path="m10831,8l1412,8r,276l1412,560r,276l10831,836r,-276l10831,284r,-276xe" stroked="f">
            <v:path arrowok="t"/>
            <w10:wrap anchorx="page"/>
          </v:shape>
        </w:pict>
      </w:r>
      <w:r>
        <w:rPr>
          <w:color w:val="282828"/>
        </w:rPr>
        <w:t>In share capital of company, we have to show authorized capital, subscribed capital, called up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capital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paid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up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capital.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calculating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paid up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capital,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will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deduct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calls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unpaid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and add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original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paid up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 xml:space="preserve">amount of </w:t>
      </w:r>
      <w:hyperlink r:id="rId40">
        <w:r>
          <w:rPr>
            <w:color w:val="000099"/>
          </w:rPr>
          <w:t xml:space="preserve">forfeited </w:t>
        </w:r>
      </w:hyperlink>
      <w:r>
        <w:rPr>
          <w:color w:val="282828"/>
        </w:rPr>
        <w:t>shares.</w:t>
      </w:r>
    </w:p>
    <w:p w:rsidR="00837FD4" w:rsidRDefault="00837FD4">
      <w:pPr>
        <w:pStyle w:val="BodyText"/>
        <w:spacing w:before="3"/>
        <w:rPr>
          <w:sz w:val="21"/>
        </w:rPr>
      </w:pPr>
    </w:p>
    <w:p w:rsidR="00837FD4" w:rsidRDefault="00F16CF1">
      <w:pPr>
        <w:pStyle w:val="Heading1"/>
        <w:numPr>
          <w:ilvl w:val="0"/>
          <w:numId w:val="15"/>
        </w:numPr>
        <w:tabs>
          <w:tab w:val="left" w:pos="501"/>
        </w:tabs>
        <w:spacing w:before="1"/>
        <w:ind w:left="500" w:hanging="361"/>
        <w:jc w:val="left"/>
      </w:pPr>
      <w:r>
        <w:pict>
          <v:rect id="_x0000_s1048" style="position:absolute;left:0;text-align:left;margin-left:52.55pt;margin-top:.2pt;width:488.95pt;height:13.8pt;z-index:-251630592;mso-position-horizontal-relative:page;mso-width-relative:page;mso-height-relative:page" stroked="f">
            <w10:wrap anchorx="page"/>
          </v:rect>
        </w:pict>
      </w:r>
      <w:r>
        <w:rPr>
          <w:color w:val="282828"/>
        </w:rPr>
        <w:t>Reserves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Surplus</w:t>
      </w:r>
    </w:p>
    <w:p w:rsidR="00837FD4" w:rsidRDefault="00837FD4">
      <w:pPr>
        <w:pStyle w:val="BodyText"/>
        <w:spacing w:before="5"/>
        <w:rPr>
          <w:b/>
          <w:sz w:val="20"/>
        </w:rPr>
      </w:pPr>
    </w:p>
    <w:p w:rsidR="00837FD4" w:rsidRDefault="00F16CF1">
      <w:pPr>
        <w:pStyle w:val="BodyText"/>
        <w:ind w:left="500"/>
      </w:pPr>
      <w:r>
        <w:pict>
          <v:rect id="_x0000_s1049" style="position:absolute;left:0;text-align:left;margin-left:70.55pt;margin-top:.35pt;width:470.95pt;height:13.8pt;z-index:-251629568;mso-position-horizontal-relative:page;mso-width-relative:page;mso-height-relative:page" stroked="f">
            <w10:wrap anchorx="page"/>
          </v:rect>
        </w:pict>
      </w:r>
      <w:r>
        <w:rPr>
          <w:color w:val="282828"/>
        </w:rPr>
        <w:t>Following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reserves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will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shown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liabilities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side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balance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sheet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company.</w:t>
      </w:r>
    </w:p>
    <w:p w:rsidR="00837FD4" w:rsidRDefault="00837FD4">
      <w:pPr>
        <w:pStyle w:val="BodyText"/>
        <w:spacing w:before="10"/>
        <w:rPr>
          <w:sz w:val="20"/>
        </w:rPr>
      </w:pPr>
    </w:p>
    <w:p w:rsidR="00837FD4" w:rsidRDefault="00F16CF1">
      <w:pPr>
        <w:pStyle w:val="ListParagraph"/>
        <w:numPr>
          <w:ilvl w:val="1"/>
          <w:numId w:val="15"/>
        </w:numPr>
        <w:tabs>
          <w:tab w:val="left" w:pos="1941"/>
        </w:tabs>
        <w:ind w:hanging="361"/>
        <w:rPr>
          <w:sz w:val="24"/>
        </w:rPr>
      </w:pPr>
      <w:r>
        <w:pict>
          <v:shape id="_x0000_s1050" style="position:absolute;left:0;text-align:left;margin-left:52.55pt;margin-top:.4pt;width:489pt;height:158.45pt;z-index:-251628544;mso-position-horizontal-relative:page;mso-width-relative:page;mso-height-relative:page" coordorigin="1051,8" coordsize="9780,3169" path="m10831,2900r,-276l10831,2624r,-2616l2492,8r,2616l1412,2624r,276l1051,2900r,276l10831,3176r,-276xe" stroked="f">
            <v:path arrowok="t"/>
            <w10:wrap anchorx="page"/>
          </v:shape>
        </w:pict>
      </w:r>
      <w:r>
        <w:rPr>
          <w:color w:val="282828"/>
          <w:sz w:val="24"/>
        </w:rPr>
        <w:t>Capital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reserves</w:t>
      </w:r>
    </w:p>
    <w:p w:rsidR="00837FD4" w:rsidRDefault="00F16CF1">
      <w:pPr>
        <w:pStyle w:val="ListParagraph"/>
        <w:numPr>
          <w:ilvl w:val="1"/>
          <w:numId w:val="15"/>
        </w:numPr>
        <w:tabs>
          <w:tab w:val="left" w:pos="1941"/>
        </w:tabs>
        <w:spacing w:before="220"/>
        <w:ind w:hanging="361"/>
        <w:rPr>
          <w:sz w:val="24"/>
        </w:rPr>
      </w:pPr>
      <w:r>
        <w:rPr>
          <w:color w:val="282828"/>
          <w:sz w:val="24"/>
        </w:rPr>
        <w:t>Share</w:t>
      </w:r>
      <w:r>
        <w:rPr>
          <w:color w:val="282828"/>
          <w:spacing w:val="-4"/>
          <w:sz w:val="24"/>
        </w:rPr>
        <w:t xml:space="preserve"> </w:t>
      </w:r>
      <w:r>
        <w:rPr>
          <w:color w:val="282828"/>
          <w:sz w:val="24"/>
        </w:rPr>
        <w:t>premium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account</w:t>
      </w:r>
    </w:p>
    <w:p w:rsidR="00837FD4" w:rsidRDefault="00F16CF1">
      <w:pPr>
        <w:pStyle w:val="ListParagraph"/>
        <w:numPr>
          <w:ilvl w:val="1"/>
          <w:numId w:val="15"/>
        </w:numPr>
        <w:tabs>
          <w:tab w:val="left" w:pos="1941"/>
        </w:tabs>
        <w:spacing w:before="220"/>
        <w:ind w:hanging="361"/>
        <w:rPr>
          <w:sz w:val="24"/>
        </w:rPr>
      </w:pPr>
      <w:r>
        <w:rPr>
          <w:color w:val="282828"/>
          <w:sz w:val="24"/>
        </w:rPr>
        <w:t>Other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reserves</w:t>
      </w:r>
    </w:p>
    <w:p w:rsidR="00837FD4" w:rsidRDefault="00F16CF1">
      <w:pPr>
        <w:pStyle w:val="ListParagraph"/>
        <w:numPr>
          <w:ilvl w:val="1"/>
          <w:numId w:val="15"/>
        </w:numPr>
        <w:tabs>
          <w:tab w:val="left" w:pos="1941"/>
        </w:tabs>
        <w:spacing w:before="234" w:line="223" w:lineRule="auto"/>
        <w:ind w:right="757"/>
        <w:rPr>
          <w:sz w:val="24"/>
        </w:rPr>
      </w:pPr>
      <w:r>
        <w:rPr>
          <w:color w:val="282828"/>
          <w:sz w:val="24"/>
        </w:rPr>
        <w:t>Surplus balance in profit and loss account after providing</w:t>
      </w:r>
      <w:hyperlink r:id="rId41">
        <w:r>
          <w:rPr>
            <w:color w:val="000099"/>
            <w:sz w:val="24"/>
          </w:rPr>
          <w:t>dividend</w:t>
        </w:r>
        <w:r>
          <w:rPr>
            <w:color w:val="282828"/>
            <w:sz w:val="24"/>
          </w:rPr>
          <w:t>,</w:t>
        </w:r>
      </w:hyperlink>
      <w:r>
        <w:rPr>
          <w:color w:val="282828"/>
          <w:sz w:val="24"/>
        </w:rPr>
        <w:t xml:space="preserve"> bonus or</w:t>
      </w:r>
      <w:r>
        <w:rPr>
          <w:color w:val="282828"/>
          <w:spacing w:val="-57"/>
          <w:sz w:val="24"/>
        </w:rPr>
        <w:t xml:space="preserve"> </w:t>
      </w:r>
      <w:r>
        <w:rPr>
          <w:color w:val="282828"/>
          <w:sz w:val="24"/>
        </w:rPr>
        <w:t>reserves.</w:t>
      </w:r>
    </w:p>
    <w:p w:rsidR="00837FD4" w:rsidRDefault="00837FD4">
      <w:pPr>
        <w:pStyle w:val="BodyText"/>
        <w:spacing w:before="3"/>
        <w:rPr>
          <w:sz w:val="21"/>
        </w:rPr>
      </w:pPr>
    </w:p>
    <w:p w:rsidR="00837FD4" w:rsidRDefault="00F16CF1">
      <w:pPr>
        <w:pStyle w:val="ListParagraph"/>
        <w:numPr>
          <w:ilvl w:val="1"/>
          <w:numId w:val="15"/>
        </w:numPr>
        <w:tabs>
          <w:tab w:val="left" w:pos="1941"/>
        </w:tabs>
        <w:ind w:hanging="361"/>
        <w:rPr>
          <w:sz w:val="24"/>
        </w:rPr>
      </w:pPr>
      <w:hyperlink r:id="rId42">
        <w:r>
          <w:rPr>
            <w:color w:val="000099"/>
            <w:sz w:val="24"/>
          </w:rPr>
          <w:t>Sinking</w:t>
        </w:r>
        <w:r>
          <w:rPr>
            <w:color w:val="000099"/>
            <w:spacing w:val="-4"/>
            <w:sz w:val="24"/>
          </w:rPr>
          <w:t xml:space="preserve"> </w:t>
        </w:r>
        <w:r>
          <w:rPr>
            <w:color w:val="000099"/>
            <w:sz w:val="24"/>
          </w:rPr>
          <w:t>fund</w:t>
        </w:r>
      </w:hyperlink>
    </w:p>
    <w:p w:rsidR="00837FD4" w:rsidRDefault="00837FD4">
      <w:pPr>
        <w:pStyle w:val="BodyText"/>
        <w:spacing w:before="10"/>
        <w:rPr>
          <w:sz w:val="14"/>
        </w:rPr>
      </w:pPr>
    </w:p>
    <w:p w:rsidR="00837FD4" w:rsidRDefault="00F16CF1">
      <w:pPr>
        <w:pStyle w:val="Heading1"/>
        <w:numPr>
          <w:ilvl w:val="0"/>
          <w:numId w:val="15"/>
        </w:numPr>
        <w:tabs>
          <w:tab w:val="left" w:pos="501"/>
        </w:tabs>
        <w:spacing w:before="90"/>
        <w:ind w:left="500" w:hanging="361"/>
        <w:jc w:val="left"/>
      </w:pPr>
      <w:r>
        <w:rPr>
          <w:color w:val="282828"/>
        </w:rPr>
        <w:t>Secured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Loan</w:t>
      </w:r>
    </w:p>
    <w:p w:rsidR="00837FD4" w:rsidRDefault="00837FD4">
      <w:pPr>
        <w:pStyle w:val="BodyText"/>
        <w:spacing w:before="5"/>
        <w:rPr>
          <w:b/>
          <w:sz w:val="20"/>
        </w:rPr>
      </w:pPr>
    </w:p>
    <w:p w:rsidR="00837FD4" w:rsidRDefault="00F16CF1">
      <w:pPr>
        <w:pStyle w:val="BodyText"/>
        <w:ind w:left="500" w:right="706"/>
      </w:pPr>
      <w:r>
        <w:pict>
          <v:shape id="_x0000_s1051" style="position:absolute;left:0;text-align:left;margin-left:70.55pt;margin-top:.4pt;width:470.95pt;height:144.6pt;z-index:-251627520;mso-position-horizontal-relative:page;mso-width-relative:page;mso-height-relative:page" coordorigin="1412,8" coordsize="9419,2892" path="m10831,8l1412,8r,276l1412,800r,276l1772,1076r,516l1772,2108r,516l1772,2900r9059,l10831,284r,-276xe" stroked="f">
            <v:path arrowok="t"/>
            <w10:wrap anchorx="page"/>
          </v:shape>
        </w:pict>
      </w:r>
      <w:r>
        <w:rPr>
          <w:color w:val="282828"/>
        </w:rPr>
        <w:t>If any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loan is taken by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company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after keeping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any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asset as security, then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it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will be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shown in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secured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loan head.</w:t>
      </w:r>
      <w:r>
        <w:rPr>
          <w:color w:val="282828"/>
          <w:spacing w:val="4"/>
        </w:rPr>
        <w:t xml:space="preserve"> </w:t>
      </w:r>
      <w:r>
        <w:rPr>
          <w:color w:val="282828"/>
        </w:rPr>
        <w:t>Its detail is given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below.</w:t>
      </w:r>
    </w:p>
    <w:p w:rsidR="00837FD4" w:rsidRDefault="00837FD4">
      <w:pPr>
        <w:pStyle w:val="BodyText"/>
        <w:rPr>
          <w:sz w:val="20"/>
        </w:rPr>
      </w:pPr>
    </w:p>
    <w:p w:rsidR="00837FD4" w:rsidRDefault="00837FD4">
      <w:pPr>
        <w:pStyle w:val="BodyText"/>
        <w:spacing w:before="1"/>
        <w:rPr>
          <w:sz w:val="17"/>
        </w:rPr>
      </w:pPr>
    </w:p>
    <w:p w:rsidR="00837FD4" w:rsidRDefault="00F16CF1">
      <w:pPr>
        <w:pStyle w:val="ListParagraph"/>
        <w:numPr>
          <w:ilvl w:val="1"/>
          <w:numId w:val="15"/>
        </w:numPr>
        <w:tabs>
          <w:tab w:val="left" w:pos="1221"/>
        </w:tabs>
        <w:spacing w:before="90"/>
        <w:ind w:left="1220" w:hanging="361"/>
        <w:rPr>
          <w:sz w:val="24"/>
        </w:rPr>
      </w:pPr>
      <w:r>
        <w:rPr>
          <w:color w:val="282828"/>
          <w:sz w:val="24"/>
        </w:rPr>
        <w:t>Debentures</w:t>
      </w:r>
    </w:p>
    <w:p w:rsidR="00837FD4" w:rsidRDefault="00F16CF1">
      <w:pPr>
        <w:pStyle w:val="ListParagraph"/>
        <w:numPr>
          <w:ilvl w:val="1"/>
          <w:numId w:val="15"/>
        </w:numPr>
        <w:tabs>
          <w:tab w:val="left" w:pos="1221"/>
        </w:tabs>
        <w:spacing w:before="220"/>
        <w:ind w:left="1220" w:hanging="361"/>
        <w:rPr>
          <w:sz w:val="24"/>
        </w:rPr>
      </w:pPr>
      <w:r>
        <w:rPr>
          <w:color w:val="282828"/>
          <w:sz w:val="24"/>
        </w:rPr>
        <w:t>Loan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and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advances from subsidiaries</w:t>
      </w:r>
    </w:p>
    <w:p w:rsidR="00837FD4" w:rsidRDefault="00F16CF1">
      <w:pPr>
        <w:pStyle w:val="ListParagraph"/>
        <w:numPr>
          <w:ilvl w:val="1"/>
          <w:numId w:val="15"/>
        </w:numPr>
        <w:tabs>
          <w:tab w:val="left" w:pos="1221"/>
        </w:tabs>
        <w:spacing w:before="220"/>
        <w:ind w:left="1220" w:hanging="361"/>
        <w:rPr>
          <w:sz w:val="24"/>
        </w:rPr>
      </w:pPr>
      <w:r>
        <w:rPr>
          <w:color w:val="282828"/>
          <w:sz w:val="24"/>
        </w:rPr>
        <w:t>Other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loan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and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advances</w:t>
      </w:r>
    </w:p>
    <w:p w:rsidR="00837FD4" w:rsidRDefault="00F16CF1">
      <w:pPr>
        <w:pStyle w:val="ListParagraph"/>
        <w:numPr>
          <w:ilvl w:val="1"/>
          <w:numId w:val="15"/>
        </w:numPr>
        <w:tabs>
          <w:tab w:val="left" w:pos="1221"/>
        </w:tabs>
        <w:spacing w:before="220"/>
        <w:ind w:left="1220" w:hanging="361"/>
        <w:rPr>
          <w:sz w:val="24"/>
        </w:rPr>
      </w:pPr>
      <w:r>
        <w:rPr>
          <w:color w:val="282828"/>
          <w:sz w:val="24"/>
        </w:rPr>
        <w:t>Interest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payable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on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secured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loan</w:t>
      </w:r>
    </w:p>
    <w:p w:rsidR="00837FD4" w:rsidRDefault="00F16CF1">
      <w:pPr>
        <w:pStyle w:val="Heading1"/>
        <w:numPr>
          <w:ilvl w:val="0"/>
          <w:numId w:val="15"/>
        </w:numPr>
        <w:tabs>
          <w:tab w:val="left" w:pos="441"/>
        </w:tabs>
        <w:spacing w:before="225"/>
        <w:ind w:left="440" w:hanging="301"/>
        <w:jc w:val="left"/>
      </w:pPr>
      <w:r>
        <w:pict>
          <v:rect id="_x0000_s1052" style="position:absolute;left:0;text-align:left;margin-left:52.55pt;margin-top:11.4pt;width:488.95pt;height:13.8pt;z-index:-251626496;mso-position-horizontal-relative:page;mso-width-relative:page;mso-height-relative:page" stroked="f">
            <w10:wrap anchorx="page"/>
          </v:rect>
        </w:pict>
      </w:r>
      <w:r>
        <w:rPr>
          <w:color w:val="282828"/>
        </w:rPr>
        <w:t>Unsecured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loan</w:t>
      </w:r>
    </w:p>
    <w:p w:rsidR="00837FD4" w:rsidRDefault="00837FD4">
      <w:pPr>
        <w:pStyle w:val="BodyText"/>
        <w:spacing w:before="5"/>
        <w:rPr>
          <w:b/>
          <w:sz w:val="20"/>
        </w:rPr>
      </w:pPr>
    </w:p>
    <w:p w:rsidR="00837FD4" w:rsidRDefault="00F16CF1">
      <w:pPr>
        <w:pStyle w:val="BodyText"/>
        <w:ind w:left="500"/>
      </w:pPr>
      <w:r>
        <w:rPr>
          <w:color w:val="282828"/>
        </w:rPr>
        <w:t>Following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will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unsecured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loan.</w:t>
      </w:r>
    </w:p>
    <w:p w:rsidR="00837FD4" w:rsidRDefault="00837FD4">
      <w:pPr>
        <w:pStyle w:val="BodyText"/>
        <w:spacing w:before="10"/>
        <w:rPr>
          <w:sz w:val="20"/>
        </w:rPr>
      </w:pPr>
    </w:p>
    <w:p w:rsidR="00837FD4" w:rsidRDefault="00F16CF1">
      <w:pPr>
        <w:pStyle w:val="ListParagraph"/>
        <w:numPr>
          <w:ilvl w:val="1"/>
          <w:numId w:val="15"/>
        </w:numPr>
        <w:tabs>
          <w:tab w:val="left" w:pos="1221"/>
        </w:tabs>
        <w:ind w:left="1220" w:hanging="361"/>
        <w:rPr>
          <w:sz w:val="24"/>
        </w:rPr>
      </w:pPr>
      <w:r>
        <w:rPr>
          <w:color w:val="282828"/>
          <w:sz w:val="24"/>
        </w:rPr>
        <w:t>Fixed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deposits of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public</w:t>
      </w:r>
    </w:p>
    <w:p w:rsidR="00837FD4" w:rsidRDefault="00F16CF1">
      <w:pPr>
        <w:pStyle w:val="ListParagraph"/>
        <w:numPr>
          <w:ilvl w:val="1"/>
          <w:numId w:val="15"/>
        </w:numPr>
        <w:tabs>
          <w:tab w:val="left" w:pos="1221"/>
        </w:tabs>
        <w:spacing w:before="220"/>
        <w:ind w:left="1220" w:hanging="361"/>
        <w:rPr>
          <w:sz w:val="24"/>
        </w:rPr>
      </w:pPr>
      <w:r>
        <w:rPr>
          <w:color w:val="282828"/>
          <w:sz w:val="24"/>
        </w:rPr>
        <w:t>Short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term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loans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and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advances</w:t>
      </w:r>
    </w:p>
    <w:p w:rsidR="00837FD4" w:rsidRDefault="00837FD4">
      <w:pPr>
        <w:rPr>
          <w:sz w:val="24"/>
        </w:rPr>
        <w:sectPr w:rsidR="00837FD4" w:rsidSect="0066475A">
          <w:pgSz w:w="12240" w:h="15840"/>
          <w:pgMar w:top="1500" w:right="720" w:bottom="1680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ListParagraph"/>
        <w:numPr>
          <w:ilvl w:val="1"/>
          <w:numId w:val="15"/>
        </w:numPr>
        <w:tabs>
          <w:tab w:val="left" w:pos="1221"/>
        </w:tabs>
        <w:spacing w:before="72"/>
        <w:ind w:left="1220" w:hanging="361"/>
        <w:rPr>
          <w:sz w:val="24"/>
        </w:rPr>
      </w:pPr>
      <w:r>
        <w:lastRenderedPageBreak/>
        <w:pict>
          <v:shape id="_x0000_s1053" style="position:absolute;left:0;text-align:left;margin-left:34.55pt;margin-top:460.85pt;width:507pt;height:158.45pt;z-index:-251623424;mso-position-horizontal-relative:page;mso-position-vertical-relative:page;mso-width-relative:page;mso-height-relative:page" coordorigin="691,9217" coordsize="10140,3169" o:spt="100" adj="0,,0" path="m10831,11354r-8339,l2492,11870r,516l10831,12386r,-516l10831,11354xm10831,9217r-10140,l691,9493r360,l1051,10009r,276l1412,10285r,276l1412,11077r,276l10831,11353r,-276l10831,10561r,-276l10831,10285r,-276l10831,9493r,-276x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282828"/>
          <w:sz w:val="24"/>
        </w:rPr>
        <w:t>Other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loans</w:t>
      </w:r>
    </w:p>
    <w:p w:rsidR="00837FD4" w:rsidRDefault="00F16CF1">
      <w:pPr>
        <w:pStyle w:val="Heading1"/>
        <w:numPr>
          <w:ilvl w:val="0"/>
          <w:numId w:val="15"/>
        </w:numPr>
        <w:tabs>
          <w:tab w:val="left" w:pos="241"/>
        </w:tabs>
        <w:spacing w:before="225"/>
        <w:ind w:left="380" w:right="6116" w:hanging="381"/>
      </w:pPr>
      <w:r>
        <w:rPr>
          <w:color w:val="282828"/>
        </w:rPr>
        <w:t>Current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Liabilities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 xml:space="preserve">and </w:t>
      </w:r>
      <w:hyperlink r:id="rId43">
        <w:r>
          <w:rPr>
            <w:color w:val="000099"/>
          </w:rPr>
          <w:t>Provisions</w:t>
        </w:r>
      </w:hyperlink>
    </w:p>
    <w:p w:rsidR="00837FD4" w:rsidRDefault="00837FD4">
      <w:pPr>
        <w:pStyle w:val="BodyText"/>
        <w:spacing w:before="5"/>
        <w:rPr>
          <w:b/>
          <w:sz w:val="20"/>
        </w:rPr>
      </w:pPr>
    </w:p>
    <w:p w:rsidR="00837FD4" w:rsidRDefault="00F16CF1">
      <w:pPr>
        <w:pStyle w:val="BodyText"/>
        <w:ind w:left="140"/>
      </w:pPr>
      <w:r>
        <w:rPr>
          <w:color w:val="282828"/>
        </w:rPr>
        <w:t>All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liabilities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which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payable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within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one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year,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will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included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current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liabilities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head.</w:t>
      </w:r>
    </w:p>
    <w:p w:rsidR="00837FD4" w:rsidRDefault="00837FD4">
      <w:pPr>
        <w:pStyle w:val="BodyText"/>
        <w:spacing w:before="3"/>
        <w:rPr>
          <w:sz w:val="21"/>
        </w:rPr>
      </w:pPr>
    </w:p>
    <w:p w:rsidR="00837FD4" w:rsidRDefault="00F16CF1">
      <w:pPr>
        <w:pStyle w:val="Heading1"/>
        <w:numPr>
          <w:ilvl w:val="0"/>
          <w:numId w:val="16"/>
        </w:numPr>
        <w:tabs>
          <w:tab w:val="left" w:pos="312"/>
        </w:tabs>
        <w:ind w:right="7257" w:hanging="813"/>
        <w:jc w:val="right"/>
      </w:pPr>
      <w:r>
        <w:rPr>
          <w:color w:val="282828"/>
        </w:rPr>
        <w:t>Current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Liabilities</w:t>
      </w:r>
    </w:p>
    <w:p w:rsidR="00837FD4" w:rsidRDefault="00837FD4">
      <w:pPr>
        <w:pStyle w:val="BodyText"/>
        <w:spacing w:before="5"/>
        <w:rPr>
          <w:b/>
          <w:sz w:val="20"/>
        </w:rPr>
      </w:pPr>
    </w:p>
    <w:p w:rsidR="00837FD4" w:rsidRDefault="00F16CF1">
      <w:pPr>
        <w:pStyle w:val="ListParagraph"/>
        <w:numPr>
          <w:ilvl w:val="1"/>
          <w:numId w:val="16"/>
        </w:numPr>
        <w:tabs>
          <w:tab w:val="left" w:pos="360"/>
        </w:tabs>
        <w:spacing w:before="1"/>
        <w:ind w:right="6119" w:hanging="1221"/>
        <w:jc w:val="right"/>
        <w:rPr>
          <w:sz w:val="24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7CF0D3ED" wp14:editId="3DFF1951">
            <wp:simplePos x="0" y="0"/>
            <wp:positionH relativeFrom="page">
              <wp:posOffset>1097915</wp:posOffset>
            </wp:positionH>
            <wp:positionV relativeFrom="paragraph">
              <wp:posOffset>-17780</wp:posOffset>
            </wp:positionV>
            <wp:extent cx="5330825" cy="546417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663" cy="546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4" style="position:absolute;left:0;text-align:left;margin-left:88.55pt;margin-top:.45pt;width:452.95pt;height:91.25pt;z-index:-251625472;mso-position-horizontal-relative:page;mso-position-vertical-relative:text;mso-width-relative:page;mso-height-relative:page" coordorigin="1772,9" coordsize="9059,1825" o:spt="100" adj="0,,0" path="m10831,1558r-9059,l1772,1834r9059,l10831,1558xm10831,1041r-9059,l1772,1558r9059,l10831,1041xm10831,525r-9059,l1772,1041r9059,l10831,525xm10831,9l1772,9r,516l10831,525r,-516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82828"/>
          <w:sz w:val="24"/>
        </w:rPr>
        <w:t>Acceptance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or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bill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payables</w:t>
      </w:r>
    </w:p>
    <w:p w:rsidR="00837FD4" w:rsidRDefault="00F16CF1">
      <w:pPr>
        <w:pStyle w:val="ListParagraph"/>
        <w:numPr>
          <w:ilvl w:val="1"/>
          <w:numId w:val="16"/>
        </w:numPr>
        <w:tabs>
          <w:tab w:val="left" w:pos="360"/>
        </w:tabs>
        <w:spacing w:before="219"/>
        <w:ind w:right="7186" w:hanging="1221"/>
        <w:jc w:val="right"/>
        <w:rPr>
          <w:sz w:val="24"/>
        </w:rPr>
      </w:pPr>
      <w:r>
        <w:rPr>
          <w:color w:val="282828"/>
          <w:sz w:val="24"/>
        </w:rPr>
        <w:t>Sundry</w:t>
      </w:r>
      <w:r>
        <w:rPr>
          <w:color w:val="282828"/>
          <w:spacing w:val="-6"/>
          <w:sz w:val="24"/>
        </w:rPr>
        <w:t xml:space="preserve"> </w:t>
      </w:r>
      <w:hyperlink r:id="rId45">
        <w:r>
          <w:rPr>
            <w:color w:val="000099"/>
            <w:sz w:val="24"/>
          </w:rPr>
          <w:t>creditors</w:t>
        </w:r>
      </w:hyperlink>
    </w:p>
    <w:p w:rsidR="00837FD4" w:rsidRDefault="00F16CF1">
      <w:pPr>
        <w:pStyle w:val="ListParagraph"/>
        <w:numPr>
          <w:ilvl w:val="1"/>
          <w:numId w:val="16"/>
        </w:numPr>
        <w:tabs>
          <w:tab w:val="left" w:pos="1221"/>
        </w:tabs>
        <w:spacing w:before="220"/>
        <w:ind w:hanging="361"/>
        <w:rPr>
          <w:sz w:val="24"/>
        </w:rPr>
      </w:pPr>
      <w:r>
        <w:rPr>
          <w:color w:val="282828"/>
          <w:sz w:val="24"/>
        </w:rPr>
        <w:t>Interest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payable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other than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on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loan</w:t>
      </w:r>
    </w:p>
    <w:p w:rsidR="00837FD4" w:rsidRDefault="00F16CF1">
      <w:pPr>
        <w:pStyle w:val="ListParagraph"/>
        <w:numPr>
          <w:ilvl w:val="1"/>
          <w:numId w:val="16"/>
        </w:numPr>
        <w:tabs>
          <w:tab w:val="left" w:pos="1221"/>
        </w:tabs>
        <w:spacing w:before="221"/>
        <w:ind w:hanging="361"/>
        <w:rPr>
          <w:sz w:val="24"/>
        </w:rPr>
      </w:pPr>
      <w:hyperlink r:id="rId46">
        <w:r>
          <w:rPr>
            <w:color w:val="000099"/>
            <w:sz w:val="24"/>
          </w:rPr>
          <w:t>Outstanding</w:t>
        </w:r>
        <w:r>
          <w:rPr>
            <w:color w:val="000099"/>
            <w:spacing w:val="-3"/>
            <w:sz w:val="24"/>
          </w:rPr>
          <w:t xml:space="preserve"> </w:t>
        </w:r>
        <w:r>
          <w:rPr>
            <w:color w:val="000099"/>
            <w:sz w:val="24"/>
          </w:rPr>
          <w:t>expenditures</w:t>
        </w:r>
      </w:hyperlink>
    </w:p>
    <w:p w:rsidR="00837FD4" w:rsidRDefault="00837FD4">
      <w:pPr>
        <w:pStyle w:val="BodyText"/>
        <w:rPr>
          <w:sz w:val="20"/>
        </w:rPr>
      </w:pPr>
    </w:p>
    <w:p w:rsidR="00837FD4" w:rsidRDefault="00837FD4">
      <w:pPr>
        <w:pStyle w:val="BodyText"/>
        <w:spacing w:before="8"/>
        <w:rPr>
          <w:sz w:val="15"/>
        </w:rPr>
      </w:pPr>
    </w:p>
    <w:p w:rsidR="00837FD4" w:rsidRDefault="00F16CF1">
      <w:pPr>
        <w:pStyle w:val="Heading1"/>
        <w:numPr>
          <w:ilvl w:val="0"/>
          <w:numId w:val="16"/>
        </w:numPr>
        <w:tabs>
          <w:tab w:val="left" w:pos="861"/>
        </w:tabs>
        <w:spacing w:before="90"/>
        <w:ind w:left="860" w:hanging="301"/>
      </w:pPr>
      <w:r>
        <w:pict>
          <v:shape id="_x0000_s1055" style="position:absolute;left:0;text-align:left;margin-left:52.55pt;margin-top:-9.1pt;width:489pt;height:170.45pt;z-index:-251624448;mso-position-horizontal-relative:page;mso-width-relative:page;mso-height-relative:page" coordorigin="1051,-183" coordsize="9780,3409" path="m10831,93r,-276l1412,-183r,276l1051,93r,516l1051,885r721,l1772,1401r,1825l10831,3226r,-2341l10831,609r,-516xe" stroked="f">
            <v:path arrowok="t"/>
            <w10:wrap anchorx="page"/>
          </v:shape>
        </w:pict>
      </w:r>
      <w:r>
        <w:rPr>
          <w:color w:val="282828"/>
        </w:rPr>
        <w:t>Provisions</w:t>
      </w:r>
    </w:p>
    <w:p w:rsidR="00837FD4" w:rsidRDefault="00837FD4">
      <w:pPr>
        <w:pStyle w:val="BodyText"/>
        <w:rPr>
          <w:b/>
          <w:sz w:val="20"/>
        </w:rPr>
      </w:pPr>
    </w:p>
    <w:p w:rsidR="00837FD4" w:rsidRDefault="00837FD4">
      <w:pPr>
        <w:pStyle w:val="BodyText"/>
        <w:spacing w:before="7"/>
        <w:rPr>
          <w:b/>
          <w:sz w:val="16"/>
        </w:rPr>
      </w:pPr>
    </w:p>
    <w:p w:rsidR="00837FD4" w:rsidRDefault="00F16CF1">
      <w:pPr>
        <w:pStyle w:val="ListParagraph"/>
        <w:numPr>
          <w:ilvl w:val="1"/>
          <w:numId w:val="16"/>
        </w:numPr>
        <w:tabs>
          <w:tab w:val="left" w:pos="1221"/>
        </w:tabs>
        <w:spacing w:before="90"/>
        <w:ind w:hanging="361"/>
        <w:rPr>
          <w:sz w:val="24"/>
        </w:rPr>
      </w:pPr>
      <w:hyperlink r:id="rId47">
        <w:r>
          <w:rPr>
            <w:color w:val="000099"/>
            <w:sz w:val="24"/>
          </w:rPr>
          <w:t>Provisions</w:t>
        </w:r>
        <w:r>
          <w:rPr>
            <w:color w:val="000099"/>
            <w:spacing w:val="-1"/>
            <w:sz w:val="24"/>
          </w:rPr>
          <w:t xml:space="preserve"> </w:t>
        </w:r>
        <w:r>
          <w:rPr>
            <w:color w:val="000099"/>
            <w:sz w:val="24"/>
          </w:rPr>
          <w:t>for</w:t>
        </w:r>
        <w:r>
          <w:rPr>
            <w:color w:val="000099"/>
            <w:spacing w:val="-2"/>
            <w:sz w:val="24"/>
          </w:rPr>
          <w:t xml:space="preserve"> </w:t>
        </w:r>
        <w:r>
          <w:rPr>
            <w:color w:val="000099"/>
            <w:sz w:val="24"/>
          </w:rPr>
          <w:t>taxations</w:t>
        </w:r>
      </w:hyperlink>
    </w:p>
    <w:p w:rsidR="00837FD4" w:rsidRDefault="00F16CF1">
      <w:pPr>
        <w:pStyle w:val="ListParagraph"/>
        <w:numPr>
          <w:ilvl w:val="1"/>
          <w:numId w:val="16"/>
        </w:numPr>
        <w:tabs>
          <w:tab w:val="left" w:pos="1221"/>
        </w:tabs>
        <w:spacing w:before="220"/>
        <w:ind w:hanging="361"/>
        <w:rPr>
          <w:sz w:val="24"/>
        </w:rPr>
      </w:pPr>
      <w:r>
        <w:rPr>
          <w:color w:val="282828"/>
          <w:sz w:val="24"/>
        </w:rPr>
        <w:t>Proposed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dividend</w:t>
      </w:r>
    </w:p>
    <w:p w:rsidR="00837FD4" w:rsidRDefault="00F16CF1">
      <w:pPr>
        <w:pStyle w:val="ListParagraph"/>
        <w:numPr>
          <w:ilvl w:val="1"/>
          <w:numId w:val="16"/>
        </w:numPr>
        <w:tabs>
          <w:tab w:val="left" w:pos="1221"/>
        </w:tabs>
        <w:spacing w:before="220"/>
        <w:ind w:hanging="361"/>
        <w:rPr>
          <w:sz w:val="24"/>
        </w:rPr>
      </w:pPr>
      <w:r>
        <w:rPr>
          <w:color w:val="282828"/>
          <w:sz w:val="24"/>
        </w:rPr>
        <w:t>Provision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for</w:t>
      </w:r>
      <w:r>
        <w:rPr>
          <w:color w:val="282828"/>
          <w:spacing w:val="-1"/>
          <w:sz w:val="24"/>
        </w:rPr>
        <w:t xml:space="preserve"> </w:t>
      </w:r>
      <w:hyperlink r:id="rId48">
        <w:r>
          <w:rPr>
            <w:color w:val="000099"/>
            <w:sz w:val="24"/>
          </w:rPr>
          <w:t>provident fund</w:t>
        </w:r>
      </w:hyperlink>
    </w:p>
    <w:p w:rsidR="00837FD4" w:rsidRDefault="00F16CF1">
      <w:pPr>
        <w:pStyle w:val="ListParagraph"/>
        <w:numPr>
          <w:ilvl w:val="1"/>
          <w:numId w:val="16"/>
        </w:numPr>
        <w:tabs>
          <w:tab w:val="left" w:pos="1700"/>
          <w:tab w:val="left" w:pos="1701"/>
        </w:tabs>
        <w:spacing w:before="220"/>
        <w:ind w:left="1700" w:hanging="841"/>
        <w:rPr>
          <w:sz w:val="24"/>
        </w:rPr>
      </w:pPr>
      <w:r>
        <w:rPr>
          <w:color w:val="282828"/>
          <w:sz w:val="24"/>
        </w:rPr>
        <w:t>Provision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for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insurance,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pension and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other staff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benefit schemes</w:t>
      </w:r>
    </w:p>
    <w:p w:rsidR="00837FD4" w:rsidRDefault="00F16CF1">
      <w:pPr>
        <w:pStyle w:val="ListParagraph"/>
        <w:numPr>
          <w:ilvl w:val="1"/>
          <w:numId w:val="16"/>
        </w:numPr>
        <w:tabs>
          <w:tab w:val="left" w:pos="1640"/>
          <w:tab w:val="left" w:pos="1641"/>
        </w:tabs>
        <w:spacing w:before="220"/>
        <w:ind w:left="1640" w:hanging="781"/>
        <w:rPr>
          <w:sz w:val="24"/>
        </w:rPr>
      </w:pPr>
      <w:r>
        <w:rPr>
          <w:color w:val="282828"/>
          <w:sz w:val="24"/>
        </w:rPr>
        <w:t>Other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provisions</w:t>
      </w:r>
    </w:p>
    <w:p w:rsidR="00837FD4" w:rsidRDefault="00837FD4">
      <w:pPr>
        <w:pStyle w:val="BodyText"/>
        <w:rPr>
          <w:sz w:val="20"/>
        </w:rPr>
      </w:pPr>
    </w:p>
    <w:p w:rsidR="00837FD4" w:rsidRDefault="00837FD4">
      <w:pPr>
        <w:pStyle w:val="BodyText"/>
        <w:spacing w:before="8"/>
        <w:rPr>
          <w:sz w:val="15"/>
        </w:rPr>
      </w:pPr>
    </w:p>
    <w:p w:rsidR="00837FD4" w:rsidRDefault="00F16CF1">
      <w:pPr>
        <w:pStyle w:val="Heading1"/>
        <w:numPr>
          <w:ilvl w:val="0"/>
          <w:numId w:val="15"/>
        </w:numPr>
        <w:tabs>
          <w:tab w:val="left" w:pos="441"/>
        </w:tabs>
        <w:spacing w:before="90"/>
        <w:ind w:left="440" w:hanging="301"/>
        <w:jc w:val="left"/>
      </w:pPr>
      <w:r>
        <w:rPr>
          <w:color w:val="282828"/>
        </w:rPr>
        <w:t>Contingent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liabilities</w:t>
      </w:r>
    </w:p>
    <w:p w:rsidR="00837FD4" w:rsidRDefault="00837FD4">
      <w:pPr>
        <w:pStyle w:val="BodyText"/>
        <w:rPr>
          <w:b/>
          <w:sz w:val="20"/>
        </w:rPr>
      </w:pPr>
    </w:p>
    <w:p w:rsidR="00837FD4" w:rsidRDefault="00837FD4">
      <w:pPr>
        <w:pStyle w:val="BodyText"/>
        <w:spacing w:before="8"/>
        <w:rPr>
          <w:b/>
          <w:sz w:val="16"/>
        </w:rPr>
      </w:pPr>
    </w:p>
    <w:p w:rsidR="00837FD4" w:rsidRDefault="00F16CF1">
      <w:pPr>
        <w:pStyle w:val="BodyText"/>
        <w:spacing w:before="90"/>
        <w:ind w:left="500" w:right="158"/>
      </w:pPr>
      <w:r>
        <w:rPr>
          <w:color w:val="282828"/>
        </w:rPr>
        <w:t>These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types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liabilities will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not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be shown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balance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sheet.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But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 simple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footnote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is made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its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detail.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Following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may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the contingent liabilities of company.</w:t>
      </w:r>
    </w:p>
    <w:p w:rsidR="00837FD4" w:rsidRDefault="00837FD4">
      <w:pPr>
        <w:pStyle w:val="BodyText"/>
        <w:rPr>
          <w:sz w:val="20"/>
        </w:rPr>
      </w:pPr>
    </w:p>
    <w:p w:rsidR="00837FD4" w:rsidRDefault="00837FD4">
      <w:pPr>
        <w:pStyle w:val="BodyText"/>
        <w:rPr>
          <w:sz w:val="17"/>
        </w:rPr>
      </w:pPr>
    </w:p>
    <w:p w:rsidR="00837FD4" w:rsidRDefault="00F16CF1">
      <w:pPr>
        <w:pStyle w:val="ListParagraph"/>
        <w:numPr>
          <w:ilvl w:val="1"/>
          <w:numId w:val="15"/>
        </w:numPr>
        <w:tabs>
          <w:tab w:val="left" w:pos="1941"/>
        </w:tabs>
        <w:spacing w:before="90"/>
        <w:ind w:hanging="361"/>
        <w:rPr>
          <w:sz w:val="24"/>
        </w:rPr>
      </w:pPr>
      <w:r>
        <w:rPr>
          <w:color w:val="282828"/>
          <w:sz w:val="24"/>
        </w:rPr>
        <w:t>Claims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against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the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company</w:t>
      </w:r>
      <w:r>
        <w:rPr>
          <w:color w:val="282828"/>
          <w:spacing w:val="-5"/>
          <w:sz w:val="24"/>
        </w:rPr>
        <w:t xml:space="preserve"> </w:t>
      </w:r>
      <w:r>
        <w:rPr>
          <w:color w:val="282828"/>
          <w:sz w:val="24"/>
        </w:rPr>
        <w:t>not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acknowledge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as</w:t>
      </w:r>
      <w:r>
        <w:rPr>
          <w:color w:val="282828"/>
          <w:spacing w:val="3"/>
          <w:sz w:val="24"/>
        </w:rPr>
        <w:t xml:space="preserve"> </w:t>
      </w:r>
      <w:hyperlink r:id="rId49">
        <w:r>
          <w:rPr>
            <w:color w:val="000099"/>
            <w:sz w:val="24"/>
          </w:rPr>
          <w:t>debts</w:t>
        </w:r>
      </w:hyperlink>
    </w:p>
    <w:p w:rsidR="00837FD4" w:rsidRDefault="00F16CF1">
      <w:pPr>
        <w:pStyle w:val="ListParagraph"/>
        <w:numPr>
          <w:ilvl w:val="1"/>
          <w:numId w:val="15"/>
        </w:numPr>
        <w:tabs>
          <w:tab w:val="left" w:pos="1941"/>
        </w:tabs>
        <w:spacing w:before="221"/>
        <w:ind w:hanging="361"/>
        <w:rPr>
          <w:sz w:val="24"/>
        </w:rPr>
      </w:pPr>
      <w:r>
        <w:rPr>
          <w:color w:val="282828"/>
          <w:sz w:val="24"/>
        </w:rPr>
        <w:t>Uncalled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liability</w:t>
      </w:r>
      <w:r>
        <w:rPr>
          <w:color w:val="282828"/>
          <w:spacing w:val="-5"/>
          <w:sz w:val="24"/>
        </w:rPr>
        <w:t xml:space="preserve"> </w:t>
      </w:r>
      <w:r>
        <w:rPr>
          <w:color w:val="282828"/>
          <w:sz w:val="24"/>
        </w:rPr>
        <w:t>on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shares paid</w:t>
      </w:r>
    </w:p>
    <w:p w:rsidR="00837FD4" w:rsidRDefault="00F16CF1">
      <w:pPr>
        <w:pStyle w:val="ListParagraph"/>
        <w:numPr>
          <w:ilvl w:val="1"/>
          <w:numId w:val="15"/>
        </w:numPr>
        <w:tabs>
          <w:tab w:val="left" w:pos="1941"/>
        </w:tabs>
        <w:spacing w:before="219"/>
        <w:ind w:hanging="361"/>
        <w:rPr>
          <w:sz w:val="24"/>
        </w:rPr>
      </w:pPr>
      <w:r>
        <w:rPr>
          <w:color w:val="282828"/>
          <w:sz w:val="24"/>
        </w:rPr>
        <w:t>Areas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of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fixed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cumulative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dividends</w:t>
      </w:r>
    </w:p>
    <w:p w:rsidR="00837FD4" w:rsidRDefault="00F16CF1">
      <w:pPr>
        <w:pStyle w:val="ListParagraph"/>
        <w:numPr>
          <w:ilvl w:val="1"/>
          <w:numId w:val="15"/>
        </w:numPr>
        <w:tabs>
          <w:tab w:val="left" w:pos="1941"/>
        </w:tabs>
        <w:spacing w:before="220"/>
        <w:ind w:hanging="361"/>
        <w:rPr>
          <w:sz w:val="24"/>
        </w:rPr>
      </w:pPr>
      <w:r>
        <w:rPr>
          <w:color w:val="282828"/>
          <w:sz w:val="24"/>
        </w:rPr>
        <w:t>Any</w:t>
      </w:r>
      <w:r>
        <w:rPr>
          <w:color w:val="282828"/>
          <w:spacing w:val="-5"/>
          <w:sz w:val="24"/>
        </w:rPr>
        <w:t xml:space="preserve"> </w:t>
      </w:r>
      <w:r>
        <w:rPr>
          <w:color w:val="282828"/>
          <w:sz w:val="24"/>
        </w:rPr>
        <w:t>other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contingent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liability</w:t>
      </w:r>
      <w:r>
        <w:rPr>
          <w:color w:val="282828"/>
          <w:spacing w:val="-7"/>
          <w:sz w:val="24"/>
        </w:rPr>
        <w:t xml:space="preserve"> </w:t>
      </w:r>
      <w:r>
        <w:rPr>
          <w:color w:val="282828"/>
          <w:sz w:val="24"/>
        </w:rPr>
        <w:t>of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company</w:t>
      </w:r>
    </w:p>
    <w:p w:rsidR="00837FD4" w:rsidRDefault="00837FD4">
      <w:pPr>
        <w:rPr>
          <w:sz w:val="24"/>
        </w:rPr>
        <w:sectPr w:rsidR="00837FD4" w:rsidSect="0066475A">
          <w:pgSz w:w="12240" w:h="15840"/>
          <w:pgMar w:top="1360" w:right="720" w:bottom="1680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Heading1"/>
        <w:spacing w:before="79"/>
      </w:pPr>
      <w:r>
        <w:lastRenderedPageBreak/>
        <w:t>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ACCOUNTING</w:t>
      </w:r>
    </w:p>
    <w:p w:rsidR="00837FD4" w:rsidRDefault="00837FD4">
      <w:pPr>
        <w:pStyle w:val="BodyText"/>
        <w:spacing w:before="8"/>
        <w:rPr>
          <w:b/>
          <w:sz w:val="20"/>
        </w:rPr>
      </w:pPr>
    </w:p>
    <w:p w:rsidR="00837FD4" w:rsidRDefault="00F16CF1">
      <w:pPr>
        <w:pStyle w:val="BodyText"/>
        <w:spacing w:line="276" w:lineRule="auto"/>
        <w:ind w:left="500" w:right="139" w:firstLine="676"/>
        <w:jc w:val="both"/>
      </w:pPr>
      <w:r>
        <w:t>The financial literature classifies accounting into two broad categories, viz, Financial</w:t>
      </w:r>
      <w:r>
        <w:rPr>
          <w:spacing w:val="1"/>
        </w:rPr>
        <w:t xml:space="preserve"> </w:t>
      </w:r>
      <w:r>
        <w:t>Accounting and Management Accounting. Financial accounting is primarily concerned with the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covers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interpretation of financial statements, cost accounting, etc. Both these types of accounting are</w:t>
      </w:r>
      <w:r>
        <w:rPr>
          <w:spacing w:val="1"/>
        </w:rPr>
        <w:t xml:space="preserve"> </w:t>
      </w:r>
      <w:r>
        <w:t>examined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paragraphs.</w:t>
      </w:r>
    </w:p>
    <w:p w:rsidR="00837FD4" w:rsidRDefault="00837FD4">
      <w:pPr>
        <w:pStyle w:val="BodyText"/>
        <w:spacing w:line="276" w:lineRule="auto"/>
        <w:ind w:left="500" w:right="139" w:firstLine="676"/>
        <w:jc w:val="both"/>
      </w:pPr>
    </w:p>
    <w:p w:rsidR="00837FD4" w:rsidRDefault="00F16CF1">
      <w:pPr>
        <w:pStyle w:val="Heading1"/>
      </w:pPr>
      <w:r>
        <w:t>Financial</w:t>
      </w:r>
      <w:r>
        <w:rPr>
          <w:spacing w:val="-3"/>
        </w:rPr>
        <w:t xml:space="preserve"> </w:t>
      </w:r>
      <w:r>
        <w:t>accounting</w:t>
      </w:r>
    </w:p>
    <w:p w:rsidR="00837FD4" w:rsidRDefault="00837FD4">
      <w:pPr>
        <w:pStyle w:val="BodyText"/>
        <w:spacing w:before="5"/>
        <w:rPr>
          <w:b/>
          <w:sz w:val="20"/>
        </w:rPr>
      </w:pPr>
    </w:p>
    <w:p w:rsidR="00837FD4" w:rsidRDefault="00F16CF1">
      <w:pPr>
        <w:pStyle w:val="BodyText"/>
        <w:spacing w:line="360" w:lineRule="auto"/>
        <w:ind w:left="500" w:right="136" w:firstLine="676"/>
        <w:jc w:val="both"/>
      </w:pPr>
      <w:r>
        <w:t>As</w:t>
      </w:r>
      <w:r>
        <w:rPr>
          <w:spacing w:val="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earlier,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for the basic</w:t>
      </w:r>
      <w:r>
        <w:rPr>
          <w:spacing w:val="1"/>
        </w:rPr>
        <w:t xml:space="preserve"> </w:t>
      </w:r>
      <w:r>
        <w:t>purpose of providing 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interested</w:t>
      </w:r>
      <w:r>
        <w:rPr>
          <w:spacing w:val="1"/>
        </w:rPr>
        <w:t xml:space="preserve"> </w:t>
      </w:r>
      <w:r>
        <w:t>groups like</w:t>
      </w:r>
      <w:r>
        <w:rPr>
          <w:spacing w:val="1"/>
        </w:rPr>
        <w:t xml:space="preserve"> </w:t>
      </w:r>
      <w:r>
        <w:t>creditors,</w:t>
      </w:r>
      <w:r>
        <w:rPr>
          <w:spacing w:val="1"/>
        </w:rPr>
        <w:t xml:space="preserve"> </w:t>
      </w:r>
      <w:r>
        <w:t>banks,</w:t>
      </w:r>
      <w:r>
        <w:rPr>
          <w:spacing w:val="1"/>
        </w:rPr>
        <w:t xml:space="preserve"> </w:t>
      </w:r>
      <w:r>
        <w:t>shareholders,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institutions,</w:t>
      </w:r>
      <w:r>
        <w:rPr>
          <w:spacing w:val="1"/>
        </w:rPr>
        <w:t xml:space="preserve"> </w:t>
      </w:r>
      <w:r>
        <w:t>government,</w:t>
      </w:r>
      <w:r>
        <w:rPr>
          <w:spacing w:val="1"/>
        </w:rPr>
        <w:t xml:space="preserve"> </w:t>
      </w:r>
      <w:r>
        <w:t>consumers,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statements,</w:t>
      </w:r>
      <w:r>
        <w:rPr>
          <w:spacing w:val="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 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business have</w:t>
      </w:r>
      <w:r>
        <w:rPr>
          <w:spacing w:val="-2"/>
        </w:rPr>
        <w:t xml:space="preserve"> </w:t>
      </w:r>
      <w:r>
        <w:t>been conducted during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period of</w:t>
      </w:r>
      <w:r>
        <w:rPr>
          <w:spacing w:val="-1"/>
        </w:rPr>
        <w:t xml:space="preserve"> </w:t>
      </w:r>
      <w:r>
        <w:t>time.</w:t>
      </w:r>
    </w:p>
    <w:p w:rsidR="00837FD4" w:rsidRDefault="00F16CF1">
      <w:pPr>
        <w:pStyle w:val="BodyText"/>
        <w:spacing w:before="201" w:line="360" w:lineRule="auto"/>
        <w:ind w:left="500" w:right="137" w:firstLine="676"/>
        <w:jc w:val="both"/>
      </w:pPr>
      <w:r>
        <w:t>Financial accounting is charged with the primary responsibility of external reporting. The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accounting,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bankers,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institutions,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authorities,</w:t>
      </w:r>
      <w:r>
        <w:rPr>
          <w:spacing w:val="1"/>
        </w:rPr>
        <w:t xml:space="preserve"> </w:t>
      </w:r>
      <w:r>
        <w:t>government,</w:t>
      </w:r>
      <w:r>
        <w:rPr>
          <w:spacing w:val="1"/>
        </w:rPr>
        <w:t xml:space="preserve"> </w:t>
      </w:r>
      <w:r>
        <w:t>investors,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consistent so as to facilitate comparison. Therefore, financial accounting is based on certain</w:t>
      </w:r>
      <w:r>
        <w:rPr>
          <w:spacing w:val="1"/>
        </w:rPr>
        <w:t xml:space="preserve"> </w:t>
      </w:r>
      <w:r>
        <w:t>concepts and conventions which include separate business entity, going concern concept, money</w:t>
      </w:r>
      <w:r>
        <w:rPr>
          <w:spacing w:val="1"/>
        </w:rPr>
        <w:t xml:space="preserve"> </w:t>
      </w:r>
      <w:r>
        <w:t>measurement concept, cost concept, dual aspect concept, accounting period concept, matching</w:t>
      </w:r>
      <w:r>
        <w:rPr>
          <w:spacing w:val="1"/>
        </w:rPr>
        <w:t xml:space="preserve"> </w:t>
      </w:r>
      <w:r>
        <w:t>concept, realization concept and conventions of conservatism, disclosure, consistency, etc. All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concepts</w:t>
      </w:r>
      <w:r>
        <w:rPr>
          <w:spacing w:val="2"/>
        </w:rPr>
        <w:t xml:space="preserve"> </w:t>
      </w:r>
      <w:r>
        <w:t>and conventions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dealt</w:t>
      </w:r>
      <w:r>
        <w:rPr>
          <w:spacing w:val="-1"/>
        </w:rPr>
        <w:t xml:space="preserve"> </w:t>
      </w:r>
      <w:r>
        <w:t>with detail in subsequent</w:t>
      </w:r>
      <w:r>
        <w:rPr>
          <w:spacing w:val="-1"/>
        </w:rPr>
        <w:t xml:space="preserve"> </w:t>
      </w:r>
      <w:r>
        <w:t>lessons.</w:t>
      </w:r>
    </w:p>
    <w:p w:rsidR="00837FD4" w:rsidRDefault="00F16CF1">
      <w:pPr>
        <w:pStyle w:val="BodyText"/>
        <w:spacing w:before="200" w:line="360" w:lineRule="auto"/>
        <w:ind w:left="500" w:right="145" w:firstLine="676"/>
        <w:jc w:val="both"/>
      </w:pPr>
      <w:r>
        <w:t>The significance of financial accounting lies in the fact that it aids the management in</w:t>
      </w:r>
      <w:r>
        <w:rPr>
          <w:spacing w:val="1"/>
        </w:rPr>
        <w:t xml:space="preserve"> </w:t>
      </w:r>
      <w:r>
        <w:t>directing and controlling the activities of the firm and to frame relevant managerial policies</w:t>
      </w:r>
      <w:r>
        <w:rPr>
          <w:spacing w:val="1"/>
        </w:rPr>
        <w:t xml:space="preserve"> </w:t>
      </w:r>
      <w:r>
        <w:t>related to areas like production, sales, financing, etc. However, it suffers from certain drawbacks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discussed in the following</w:t>
      </w:r>
      <w:r>
        <w:rPr>
          <w:spacing w:val="-3"/>
        </w:rPr>
        <w:t xml:space="preserve"> </w:t>
      </w:r>
      <w:r>
        <w:t>paragraphs.</w:t>
      </w:r>
    </w:p>
    <w:p w:rsidR="00837FD4" w:rsidRDefault="00F16CF1">
      <w:pPr>
        <w:pStyle w:val="BodyText"/>
        <w:spacing w:before="200" w:line="360" w:lineRule="auto"/>
        <w:ind w:left="1861" w:right="133" w:hanging="677"/>
        <w:jc w:val="both"/>
      </w:pPr>
      <w:r>
        <w:rPr>
          <w:noProof/>
          <w:position w:val="-4"/>
        </w:rPr>
        <w:drawing>
          <wp:inline distT="0" distB="0" distL="0" distR="0" wp14:anchorId="7E7B19C1" wp14:editId="5397FF71">
            <wp:extent cx="237490" cy="168910"/>
            <wp:effectExtent l="0" t="0" r="0" b="0"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</w:t>
      </w:r>
      <w:r>
        <w:rPr>
          <w:spacing w:val="2"/>
          <w:sz w:val="20"/>
        </w:rPr>
        <w:t xml:space="preserve"> </w:t>
      </w:r>
      <w:r>
        <w:t>The information provided by financial accounting is consolidated in nature. It does</w:t>
      </w:r>
      <w:r>
        <w:rPr>
          <w:spacing w:val="-57"/>
        </w:rPr>
        <w:t xml:space="preserve"> </w:t>
      </w:r>
      <w:r>
        <w:t>not indicate a break-up for different departments, processes, products and jobs. As</w:t>
      </w:r>
      <w:r>
        <w:rPr>
          <w:spacing w:val="1"/>
        </w:rPr>
        <w:t xml:space="preserve"> </w:t>
      </w:r>
      <w:r>
        <w:t>such, it becomes difficult to evaluate the performance of different sub-units of the</w:t>
      </w:r>
      <w:r>
        <w:rPr>
          <w:spacing w:val="1"/>
        </w:rPr>
        <w:t xml:space="preserve"> </w:t>
      </w:r>
      <w:r>
        <w:t>organisation.</w:t>
      </w:r>
    </w:p>
    <w:p w:rsidR="00837FD4" w:rsidRDefault="00837FD4">
      <w:pPr>
        <w:spacing w:line="360" w:lineRule="auto"/>
        <w:jc w:val="both"/>
        <w:sectPr w:rsidR="00837FD4" w:rsidSect="0066475A">
          <w:pgSz w:w="12240" w:h="15840"/>
          <w:pgMar w:top="1360" w:right="720" w:bottom="1680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BodyText"/>
        <w:spacing w:before="74" w:line="360" w:lineRule="auto"/>
        <w:ind w:left="1861" w:right="131" w:hanging="677"/>
      </w:pPr>
      <w:r>
        <w:rPr>
          <w:noProof/>
          <w:position w:val="-4"/>
        </w:rPr>
        <w:lastRenderedPageBreak/>
        <w:drawing>
          <wp:inline distT="0" distB="0" distL="0" distR="0" wp14:anchorId="092F7556" wp14:editId="7CB50B34">
            <wp:extent cx="237490" cy="168910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pn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</w:t>
      </w:r>
      <w:r>
        <w:rPr>
          <w:spacing w:val="2"/>
          <w:sz w:val="20"/>
        </w:rPr>
        <w:t xml:space="preserve"> </w:t>
      </w:r>
      <w:r>
        <w:t>Financial</w:t>
      </w:r>
      <w:r>
        <w:rPr>
          <w:spacing w:val="27"/>
        </w:rPr>
        <w:t xml:space="preserve"> </w:t>
      </w:r>
      <w:r>
        <w:t>accounting</w:t>
      </w:r>
      <w:r>
        <w:rPr>
          <w:spacing w:val="25"/>
        </w:rPr>
        <w:t xml:space="preserve"> </w:t>
      </w:r>
      <w:r>
        <w:t>does</w:t>
      </w:r>
      <w:r>
        <w:rPr>
          <w:spacing w:val="28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help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knowing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cost</w:t>
      </w:r>
      <w:r>
        <w:rPr>
          <w:spacing w:val="28"/>
        </w:rPr>
        <w:t xml:space="preserve"> </w:t>
      </w:r>
      <w:r>
        <w:t>behaviour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does</w:t>
      </w:r>
      <w:r>
        <w:rPr>
          <w:spacing w:val="27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distinguish</w:t>
      </w:r>
      <w:r>
        <w:rPr>
          <w:spacing w:val="-1"/>
        </w:rPr>
        <w:t xml:space="preserve"> </w:t>
      </w:r>
      <w:r>
        <w:t>between fixed and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costs.</w:t>
      </w:r>
    </w:p>
    <w:p w:rsidR="00837FD4" w:rsidRDefault="00837FD4">
      <w:pPr>
        <w:pStyle w:val="BodyText"/>
        <w:rPr>
          <w:sz w:val="20"/>
        </w:rPr>
      </w:pPr>
    </w:p>
    <w:p w:rsidR="00837FD4" w:rsidRDefault="00837FD4">
      <w:pPr>
        <w:pStyle w:val="BodyText"/>
        <w:spacing w:before="7"/>
        <w:rPr>
          <w:sz w:val="25"/>
        </w:rPr>
      </w:pPr>
    </w:p>
    <w:p w:rsidR="00837FD4" w:rsidRDefault="00F16CF1">
      <w:pPr>
        <w:pStyle w:val="BodyText"/>
        <w:spacing w:before="90" w:line="360" w:lineRule="auto"/>
        <w:ind w:left="1861" w:right="139" w:hanging="677"/>
        <w:jc w:val="both"/>
      </w:pPr>
      <w:r>
        <w:rPr>
          <w:noProof/>
          <w:position w:val="-4"/>
        </w:rPr>
        <w:drawing>
          <wp:inline distT="0" distB="0" distL="0" distR="0" wp14:anchorId="487BB51D" wp14:editId="4CDFF0AD">
            <wp:extent cx="237490" cy="168910"/>
            <wp:effectExtent l="0" t="0" r="0" b="0"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</w:t>
      </w:r>
      <w:r>
        <w:rPr>
          <w:spacing w:val="2"/>
          <w:sz w:val="2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information</w:t>
      </w:r>
      <w:r>
        <w:rPr>
          <w:spacing w:val="42"/>
        </w:rPr>
        <w:t xml:space="preserve"> </w:t>
      </w:r>
      <w:r>
        <w:t>provided</w:t>
      </w:r>
      <w:r>
        <w:rPr>
          <w:spacing w:val="41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financial</w:t>
      </w:r>
      <w:r>
        <w:rPr>
          <w:spacing w:val="42"/>
        </w:rPr>
        <w:t xml:space="preserve"> </w:t>
      </w:r>
      <w:r>
        <w:t>accounting</w:t>
      </w:r>
      <w:r>
        <w:rPr>
          <w:spacing w:val="40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historical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nature</w:t>
      </w:r>
      <w:r>
        <w:rPr>
          <w:spacing w:val="40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the predictability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 information is limited.</w:t>
      </w:r>
    </w:p>
    <w:p w:rsidR="00837FD4" w:rsidRDefault="00F16CF1" w:rsidP="00F16CF1">
      <w:pPr>
        <w:pStyle w:val="BodyText"/>
        <w:spacing w:before="1" w:line="360" w:lineRule="auto"/>
        <w:ind w:right="140"/>
        <w:jc w:val="both"/>
      </w:pPr>
      <w:r>
        <w:t>The management of a company has to solve certain ticklish questions like expansion of</w:t>
      </w:r>
      <w:r>
        <w:rPr>
          <w:spacing w:val="1"/>
        </w:rPr>
        <w:t xml:space="preserve"> </w:t>
      </w:r>
      <w:r>
        <w:t>business,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buying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component,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deleting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line,</w:t>
      </w:r>
      <w:r>
        <w:rPr>
          <w:spacing w:val="1"/>
        </w:rPr>
        <w:t xml:space="preserve"> </w:t>
      </w:r>
      <w:r>
        <w:t>deciding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alternative methods of production, etc. The financial accounting information is of little help in</w:t>
      </w:r>
      <w:r>
        <w:rPr>
          <w:spacing w:val="1"/>
        </w:rPr>
        <w:t xml:space="preserve"> </w:t>
      </w:r>
      <w:r>
        <w:t>answering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questions.</w:t>
      </w:r>
    </w:p>
    <w:p w:rsidR="00837FD4" w:rsidRDefault="00F16CF1" w:rsidP="00F16CF1">
      <w:pPr>
        <w:pStyle w:val="BodyText"/>
        <w:spacing w:before="199" w:line="360" w:lineRule="auto"/>
        <w:ind w:right="-90"/>
        <w:jc w:val="both"/>
      </w:pPr>
      <w:r>
        <w:t>The limitations of financial accounting, however, should not lead one to blieve that it is</w:t>
      </w:r>
      <w:r>
        <w:rPr>
          <w:spacing w:val="1"/>
        </w:rPr>
        <w:t xml:space="preserve"> </w:t>
      </w:r>
      <w:r>
        <w:t>of no use. It is the basic foundation on which other branches and tools of accounting analysis are</w:t>
      </w:r>
      <w:r>
        <w:rPr>
          <w:spacing w:val="1"/>
        </w:rPr>
        <w:t xml:space="preserve"> </w:t>
      </w:r>
      <w:r>
        <w:t>based. It is the source of information, which can be further analyzed and interpreted according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tailor-made</w:t>
      </w:r>
      <w:r>
        <w:rPr>
          <w:spacing w:val="-2"/>
        </w:rPr>
        <w:t xml:space="preserve"> </w:t>
      </w:r>
      <w:r>
        <w:t>requirements of decision-makers.</w:t>
      </w:r>
    </w:p>
    <w:p w:rsidR="00837FD4" w:rsidRDefault="00F16CF1">
      <w:pPr>
        <w:pStyle w:val="Heading1"/>
        <w:spacing w:before="205"/>
        <w:jc w:val="both"/>
      </w:pPr>
      <w:r>
        <w:t>Management</w:t>
      </w:r>
      <w:r>
        <w:rPr>
          <w:spacing w:val="-3"/>
        </w:rPr>
        <w:t xml:space="preserve"> </w:t>
      </w:r>
      <w:r>
        <w:t>accounting</w:t>
      </w:r>
    </w:p>
    <w:p w:rsidR="00837FD4" w:rsidRDefault="00837FD4">
      <w:pPr>
        <w:pStyle w:val="BodyText"/>
        <w:spacing w:before="7"/>
        <w:rPr>
          <w:b/>
          <w:sz w:val="20"/>
        </w:rPr>
      </w:pPr>
    </w:p>
    <w:p w:rsidR="00837FD4" w:rsidRDefault="00F16CF1">
      <w:pPr>
        <w:pStyle w:val="BodyText"/>
        <w:spacing w:line="360" w:lineRule="auto"/>
        <w:ind w:left="500" w:right="137"/>
        <w:jc w:val="both"/>
      </w:pPr>
      <w:r>
        <w:t>Management accounting is ‘tailor-made’ accounting. It facilitates the management by providing</w:t>
      </w:r>
      <w:r>
        <w:rPr>
          <w:spacing w:val="1"/>
        </w:rPr>
        <w:t xml:space="preserve"> </w:t>
      </w:r>
      <w:r>
        <w:t>accounting information in such a way so that it is conducive for policy making and running the</w:t>
      </w:r>
      <w:r>
        <w:rPr>
          <w:spacing w:val="1"/>
        </w:rPr>
        <w:t xml:space="preserve"> </w:t>
      </w:r>
      <w:r>
        <w:t>day-to-day operations of the business. Its basic purpose is to communicate the facts according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decision-makers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presenting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manner.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accounting,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variances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planned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actual</w:t>
      </w:r>
      <w:r>
        <w:rPr>
          <w:spacing w:val="-57"/>
        </w:rPr>
        <w:t xml:space="preserve"> </w:t>
      </w:r>
      <w:r>
        <w:t>performances,</w:t>
      </w:r>
      <w:r>
        <w:rPr>
          <w:spacing w:val="-1"/>
        </w:rPr>
        <w:t xml:space="preserve"> </w:t>
      </w:r>
      <w:r>
        <w:t>it helps in</w:t>
      </w:r>
      <w:r>
        <w:rPr>
          <w:spacing w:val="2"/>
        </w:rPr>
        <w:t xml:space="preserve"> </w:t>
      </w:r>
      <w:r>
        <w:t>deciding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corrective</w:t>
      </w:r>
      <w:r>
        <w:rPr>
          <w:spacing w:val="1"/>
        </w:rPr>
        <w:t xml:space="preserve"> </w:t>
      </w:r>
      <w:r>
        <w:t>action.</w:t>
      </w:r>
    </w:p>
    <w:p w:rsidR="00837FD4" w:rsidRDefault="00F16CF1">
      <w:pPr>
        <w:pStyle w:val="BodyText"/>
        <w:spacing w:before="201" w:line="360" w:lineRule="auto"/>
        <w:ind w:left="500" w:right="146" w:firstLine="676"/>
        <w:jc w:val="both"/>
      </w:pPr>
      <w:r>
        <w:t>An important characteristic of management accounting is that it is forward looking. Its</w:t>
      </w:r>
      <w:r>
        <w:rPr>
          <w:spacing w:val="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focus is</w:t>
      </w:r>
      <w:r>
        <w:rPr>
          <w:spacing w:val="-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future activity</w:t>
      </w:r>
      <w:r>
        <w:rPr>
          <w:spacing w:val="-6"/>
        </w:rPr>
        <w:t xml:space="preserve"> </w:t>
      </w:r>
      <w:r>
        <w:t>to be performed</w:t>
      </w:r>
      <w:r>
        <w:rPr>
          <w:spacing w:val="1"/>
        </w:rPr>
        <w:t xml:space="preserve"> </w:t>
      </w:r>
      <w:r>
        <w:t>and not</w:t>
      </w:r>
      <w:r>
        <w:rPr>
          <w:spacing w:val="-1"/>
        </w:rPr>
        <w:t xml:space="preserve"> </w:t>
      </w:r>
      <w:r>
        <w:t>what has already</w:t>
      </w:r>
      <w:r>
        <w:rPr>
          <w:spacing w:val="-4"/>
        </w:rPr>
        <w:t xml:space="preserve"> </w:t>
      </w:r>
      <w:r>
        <w:t>happened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past.</w:t>
      </w:r>
    </w:p>
    <w:p w:rsidR="00837FD4" w:rsidRDefault="00F16CF1">
      <w:pPr>
        <w:pStyle w:val="BodyText"/>
        <w:spacing w:before="200" w:line="360" w:lineRule="auto"/>
        <w:ind w:left="500" w:right="142" w:firstLine="676"/>
        <w:jc w:val="both"/>
      </w:pPr>
      <w:r>
        <w:t>Since management accounting caters to the specific decision needs, it does not rest upon</w:t>
      </w:r>
      <w:r>
        <w:rPr>
          <w:spacing w:val="1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well-defined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principles.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reports</w:t>
      </w:r>
      <w:r>
        <w:rPr>
          <w:spacing w:val="20"/>
        </w:rPr>
        <w:t xml:space="preserve"> </w:t>
      </w:r>
      <w:r>
        <w:t>generated</w:t>
      </w:r>
      <w:r>
        <w:rPr>
          <w:spacing w:val="18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management</w:t>
      </w:r>
      <w:r>
        <w:rPr>
          <w:spacing w:val="19"/>
        </w:rPr>
        <w:t xml:space="preserve"> </w:t>
      </w:r>
      <w:r>
        <w:t>accountant</w:t>
      </w:r>
      <w:r>
        <w:rPr>
          <w:spacing w:val="17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of any duration– short or long, depending on purpose. Further, the reports can be prepared for the</w:t>
      </w:r>
      <w:r>
        <w:rPr>
          <w:spacing w:val="-57"/>
        </w:rPr>
        <w:t xml:space="preserve"> </w:t>
      </w:r>
      <w:r>
        <w:t>organisation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as well as its segments.</w:t>
      </w:r>
    </w:p>
    <w:p w:rsidR="00837FD4" w:rsidRDefault="00837FD4">
      <w:pPr>
        <w:spacing w:line="360" w:lineRule="auto"/>
        <w:jc w:val="both"/>
        <w:sectPr w:rsidR="00837FD4" w:rsidSect="0066475A">
          <w:pgSz w:w="12240" w:h="15840"/>
          <w:pgMar w:top="1354" w:right="720" w:bottom="1685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Heading1"/>
        <w:spacing w:before="79"/>
      </w:pPr>
      <w:r>
        <w:lastRenderedPageBreak/>
        <w:t>Cost</w:t>
      </w:r>
      <w:r>
        <w:rPr>
          <w:spacing w:val="-2"/>
        </w:rPr>
        <w:t xml:space="preserve"> </w:t>
      </w:r>
      <w:r>
        <w:t>accounting</w:t>
      </w:r>
    </w:p>
    <w:p w:rsidR="00837FD4" w:rsidRDefault="00837FD4">
      <w:pPr>
        <w:pStyle w:val="BodyText"/>
        <w:spacing w:before="8"/>
        <w:rPr>
          <w:b/>
          <w:sz w:val="20"/>
        </w:rPr>
      </w:pPr>
    </w:p>
    <w:p w:rsidR="00837FD4" w:rsidRDefault="00F16CF1">
      <w:pPr>
        <w:pStyle w:val="BodyText"/>
        <w:spacing w:line="276" w:lineRule="auto"/>
        <w:ind w:left="500" w:right="140" w:firstLine="676"/>
        <w:jc w:val="both"/>
      </w:pPr>
      <w:r>
        <w:t>One important variant of management accounting is the cost analysis. Cost accounting</w:t>
      </w:r>
      <w:r>
        <w:rPr>
          <w:spacing w:val="1"/>
        </w:rPr>
        <w:t xml:space="preserve"> </w:t>
      </w:r>
      <w:r>
        <w:t>makes elaborate cost records regarding various products, operations and functions. It is 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accumulating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activity.</w:t>
      </w:r>
      <w:r>
        <w:rPr>
          <w:spacing w:val="60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product, function, job or process for which costs are determined and accumulated, are called cost</w:t>
      </w:r>
      <w:r>
        <w:rPr>
          <w:spacing w:val="-57"/>
        </w:rPr>
        <w:t xml:space="preserve"> </w:t>
      </w:r>
      <w:r>
        <w:t>centres.</w:t>
      </w:r>
    </w:p>
    <w:p w:rsidR="00837FD4" w:rsidRDefault="00F16CF1">
      <w:pPr>
        <w:pStyle w:val="BodyText"/>
        <w:spacing w:before="199" w:line="276" w:lineRule="auto"/>
        <w:ind w:left="500" w:right="138" w:firstLine="676"/>
        <w:jc w:val="both"/>
      </w:pPr>
      <w:r>
        <w:t>The basic purpose of cost accounting is to provide a detailed break-up of cost of different</w:t>
      </w:r>
      <w:r>
        <w:rPr>
          <w:spacing w:val="1"/>
        </w:rPr>
        <w:t xml:space="preserve"> </w:t>
      </w:r>
      <w:r>
        <w:t>departments, processes, jobs, products, sales territories, etc., so that effective cost control can be</w:t>
      </w:r>
      <w:r>
        <w:rPr>
          <w:spacing w:val="1"/>
        </w:rPr>
        <w:t xml:space="preserve"> </w:t>
      </w:r>
      <w:r>
        <w:t>exercised.</w:t>
      </w:r>
    </w:p>
    <w:p w:rsidR="00837FD4" w:rsidRDefault="00F16CF1" w:rsidP="0066475A">
      <w:pPr>
        <w:pStyle w:val="BodyText"/>
        <w:spacing w:before="200" w:line="276" w:lineRule="auto"/>
        <w:ind w:left="504" w:right="144" w:firstLine="677"/>
        <w:jc w:val="both"/>
      </w:pPr>
      <w:r>
        <w:t>Cost accounting also helps in making revenue decisions such as those related to pricing,</w:t>
      </w:r>
      <w:r>
        <w:rPr>
          <w:spacing w:val="1"/>
        </w:rPr>
        <w:t xml:space="preserve"> </w:t>
      </w:r>
      <w:r>
        <w:t>product-mix,</w:t>
      </w:r>
      <w:r>
        <w:rPr>
          <w:spacing w:val="-1"/>
        </w:rPr>
        <w:t xml:space="preserve"> </w:t>
      </w:r>
      <w:r>
        <w:t>profit-volume</w:t>
      </w:r>
      <w:r>
        <w:rPr>
          <w:spacing w:val="-2"/>
        </w:rPr>
        <w:t xml:space="preserve"> </w:t>
      </w:r>
      <w:r>
        <w:t>decisions, expansion</w:t>
      </w:r>
      <w:r>
        <w:rPr>
          <w:spacing w:val="-1"/>
        </w:rPr>
        <w:t xml:space="preserve"> </w:t>
      </w:r>
      <w:r>
        <w:t>of business,</w:t>
      </w:r>
      <w:r>
        <w:rPr>
          <w:spacing w:val="-1"/>
        </w:rPr>
        <w:t xml:space="preserve"> </w:t>
      </w:r>
      <w:r>
        <w:t>replacement</w:t>
      </w:r>
      <w:r>
        <w:rPr>
          <w:spacing w:val="2"/>
        </w:rPr>
        <w:t xml:space="preserve"> </w:t>
      </w:r>
      <w:r>
        <w:t>decisions,</w:t>
      </w:r>
      <w:r>
        <w:rPr>
          <w:spacing w:val="-1"/>
        </w:rPr>
        <w:t xml:space="preserve"> </w:t>
      </w:r>
      <w:r>
        <w:t>etc.</w:t>
      </w:r>
    </w:p>
    <w:p w:rsidR="00837FD4" w:rsidRDefault="00F16CF1">
      <w:pPr>
        <w:pStyle w:val="BodyText"/>
        <w:spacing w:before="201" w:line="276" w:lineRule="auto"/>
        <w:ind w:left="500" w:right="143" w:firstLine="676"/>
        <w:jc w:val="both"/>
      </w:pPr>
      <w:r>
        <w:t>The objectives of cost accounting, therefore, can be summarized in the form of three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statements,</w:t>
      </w:r>
      <w:r>
        <w:rPr>
          <w:spacing w:val="1"/>
        </w:rPr>
        <w:t xml:space="preserve"> </w:t>
      </w:r>
      <w:r>
        <w:t>viz,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 costs,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 planning 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of business</w:t>
      </w:r>
      <w:r>
        <w:rPr>
          <w:spacing w:val="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and to supply</w:t>
      </w:r>
      <w:r>
        <w:rPr>
          <w:spacing w:val="-5"/>
        </w:rPr>
        <w:t xml:space="preserve"> </w:t>
      </w:r>
      <w:r>
        <w:t>information for</w:t>
      </w:r>
      <w:r>
        <w:rPr>
          <w:spacing w:val="-1"/>
        </w:rPr>
        <w:t xml:space="preserve"> </w:t>
      </w:r>
      <w:r>
        <w:t>short-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long-term decision.</w:t>
      </w:r>
    </w:p>
    <w:p w:rsidR="00837FD4" w:rsidRDefault="00F16CF1">
      <w:pPr>
        <w:pStyle w:val="BodyText"/>
        <w:spacing w:before="199" w:line="276" w:lineRule="auto"/>
        <w:ind w:left="500" w:right="138" w:firstLine="676"/>
        <w:jc w:val="both"/>
      </w:pPr>
      <w:r>
        <w:t>Cost accounting has certain distinct advantages over financial accounting. Some of them</w:t>
      </w:r>
      <w:r>
        <w:rPr>
          <w:spacing w:val="1"/>
        </w:rPr>
        <w:t xml:space="preserve"> </w:t>
      </w:r>
      <w:r>
        <w:t>have been discussed succeedingly. The cost accounting system provides</w:t>
      </w:r>
      <w:r>
        <w:rPr>
          <w:spacing w:val="60"/>
        </w:rPr>
        <w:t xml:space="preserve"> </w:t>
      </w:r>
      <w:r>
        <w:t>data about profitable</w:t>
      </w:r>
      <w:r>
        <w:rPr>
          <w:spacing w:val="1"/>
        </w:rPr>
        <w:t xml:space="preserve"> </w:t>
      </w:r>
      <w:r>
        <w:t>and non-profitable products and activities, thus prompting corrective measures. It is easier to</w:t>
      </w:r>
      <w:r>
        <w:rPr>
          <w:spacing w:val="1"/>
        </w:rPr>
        <w:t xml:space="preserve"> </w:t>
      </w:r>
      <w:r>
        <w:t>segregate and analyse individual cost items and to minimize losses and wastages arising from the</w:t>
      </w:r>
      <w:r>
        <w:rPr>
          <w:spacing w:val="-57"/>
        </w:rPr>
        <w:t xml:space="preserve"> </w:t>
      </w:r>
      <w:r>
        <w:t>manufacturing process. Production methods can be varied so as to minimize costs and increase</w:t>
      </w:r>
      <w:r>
        <w:rPr>
          <w:spacing w:val="1"/>
        </w:rPr>
        <w:t xml:space="preserve"> </w:t>
      </w:r>
      <w:r>
        <w:t>profits. Cost accounting helps in making realistic pricing decisions in times of low demand,</w:t>
      </w:r>
      <w:r>
        <w:rPr>
          <w:spacing w:val="1"/>
        </w:rPr>
        <w:t xml:space="preserve"> </w:t>
      </w:r>
      <w:r>
        <w:t>competitive</w:t>
      </w:r>
      <w:r>
        <w:rPr>
          <w:spacing w:val="-1"/>
        </w:rPr>
        <w:t xml:space="preserve"> </w:t>
      </w:r>
      <w:r>
        <w:t>conditions, technology</w:t>
      </w:r>
      <w:r>
        <w:rPr>
          <w:spacing w:val="-5"/>
        </w:rPr>
        <w:t xml:space="preserve"> </w:t>
      </w:r>
      <w:r>
        <w:t>changes, etc.</w:t>
      </w:r>
    </w:p>
    <w:p w:rsidR="00837FD4" w:rsidRDefault="00F16CF1">
      <w:pPr>
        <w:pStyle w:val="BodyText"/>
        <w:spacing w:before="201" w:line="276" w:lineRule="auto"/>
        <w:ind w:left="500" w:right="138" w:firstLine="676"/>
        <w:jc w:val="both"/>
      </w:pPr>
      <w:r>
        <w:t>Various alternative courses of action can be properly evaluated with the help of data</w:t>
      </w:r>
      <w:r>
        <w:rPr>
          <w:spacing w:val="1"/>
        </w:rPr>
        <w:t xml:space="preserve"> </w:t>
      </w:r>
      <w:r>
        <w:t>generated by cost accounting. It would not be an exaggeration if it is said that a cost accounting</w:t>
      </w:r>
      <w:r>
        <w:rPr>
          <w:spacing w:val="1"/>
        </w:rPr>
        <w:t xml:space="preserve"> </w:t>
      </w:r>
      <w:r>
        <w:t>system ensures maximum utilization of physical and human resources. It checks frauds and</w:t>
      </w:r>
      <w:r>
        <w:rPr>
          <w:spacing w:val="1"/>
        </w:rPr>
        <w:t xml:space="preserve"> </w:t>
      </w:r>
      <w:r>
        <w:t>manipulations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directs</w:t>
      </w:r>
      <w:r>
        <w:rPr>
          <w:spacing w:val="4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employer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employees</w:t>
      </w:r>
      <w:r>
        <w:rPr>
          <w:spacing w:val="48"/>
        </w:rPr>
        <w:t xml:space="preserve"> </w:t>
      </w:r>
      <w:r>
        <w:t>towards</w:t>
      </w:r>
      <w:r>
        <w:rPr>
          <w:spacing w:val="48"/>
        </w:rPr>
        <w:t xml:space="preserve"> </w:t>
      </w:r>
      <w:r>
        <w:t>achieving</w:t>
      </w:r>
      <w:r>
        <w:rPr>
          <w:spacing w:val="45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organisational</w:t>
      </w:r>
      <w:r>
        <w:rPr>
          <w:spacing w:val="-58"/>
        </w:rPr>
        <w:t xml:space="preserve"> </w:t>
      </w:r>
      <w:r>
        <w:t>goal.</w:t>
      </w:r>
    </w:p>
    <w:p w:rsidR="00837FD4" w:rsidRDefault="00F16CF1">
      <w:pPr>
        <w:pStyle w:val="BodyText"/>
        <w:spacing w:before="201" w:line="360" w:lineRule="auto"/>
        <w:ind w:left="500" w:right="138" w:firstLine="240"/>
        <w:jc w:val="both"/>
      </w:pPr>
      <w:r>
        <w:pict>
          <v:shape id="_x0000_s1056" style="position:absolute;left:0;text-align:left;margin-left:70.55pt;margin-top:10.3pt;width:470.95pt;height:62.1pt;z-index:-251622400;mso-position-horizontal-relative:page;mso-width-relative:page;mso-height-relative:page" coordorigin="1412,207" coordsize="9419,1242" o:spt="100" adj="0,,0" path="m10831,620r-9419,l1412,1035r,413l10831,1448r,-413l10831,620xm10831,207r-9419,l1412,619r9419,l10831,207xe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</w:rPr>
        <w:t>Governmental Accounting</w:t>
      </w:r>
      <w:r>
        <w:t xml:space="preserve">, also known as </w:t>
      </w:r>
      <w:r>
        <w:rPr>
          <w:i/>
        </w:rPr>
        <w:t>public accounting or federal accounting</w:t>
      </w:r>
      <w:r>
        <w:t>, refers to</w:t>
      </w:r>
      <w:r>
        <w:rPr>
          <w:spacing w:val="1"/>
        </w:rPr>
        <w:t xml:space="preserve"> </w:t>
      </w:r>
      <w:r>
        <w:t>the type of accounting information system used in the public sector. This is a slight deviation</w:t>
      </w:r>
      <w:r>
        <w:rPr>
          <w:spacing w:val="1"/>
        </w:rPr>
        <w:t xml:space="preserve"> </w:t>
      </w:r>
      <w:r>
        <w:t>from the financial accounting system used in the private sector. The need to have a separate</w:t>
      </w:r>
      <w:r>
        <w:rPr>
          <w:spacing w:val="1"/>
        </w:rPr>
        <w:t xml:space="preserve"> </w:t>
      </w:r>
      <w:r>
        <w:t>accounting system for the public sector arises because of the different aims and objectives of the</w:t>
      </w:r>
      <w:r>
        <w:rPr>
          <w:spacing w:val="1"/>
        </w:rPr>
        <w:t xml:space="preserve"> </w:t>
      </w:r>
      <w:r>
        <w:t>state owned and privately owned institutions. Governmental accounting ensures the financial</w:t>
      </w:r>
      <w:r>
        <w:rPr>
          <w:spacing w:val="1"/>
        </w:rPr>
        <w:t xml:space="preserve"> </w:t>
      </w:r>
      <w:r>
        <w:t>position</w:t>
      </w:r>
      <w:r>
        <w:rPr>
          <w:spacing w:val="45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performance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public</w:t>
      </w:r>
      <w:r>
        <w:rPr>
          <w:spacing w:val="45"/>
        </w:rPr>
        <w:t xml:space="preserve"> </w:t>
      </w:r>
      <w:r>
        <w:t>sector</w:t>
      </w:r>
      <w:r>
        <w:rPr>
          <w:spacing w:val="46"/>
        </w:rPr>
        <w:t xml:space="preserve"> </w:t>
      </w:r>
      <w:r>
        <w:t>institutions</w:t>
      </w:r>
      <w:r>
        <w:rPr>
          <w:spacing w:val="45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set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budgetary</w:t>
      </w:r>
      <w:r>
        <w:rPr>
          <w:spacing w:val="41"/>
        </w:rPr>
        <w:t xml:space="preserve"> </w:t>
      </w:r>
      <w:r>
        <w:t>context</w:t>
      </w:r>
      <w:r>
        <w:rPr>
          <w:spacing w:val="47"/>
        </w:rPr>
        <w:t xml:space="preserve"> </w:t>
      </w:r>
      <w:r>
        <w:t>since</w:t>
      </w:r>
    </w:p>
    <w:p w:rsidR="00837FD4" w:rsidRDefault="00837FD4">
      <w:pPr>
        <w:spacing w:line="360" w:lineRule="auto"/>
        <w:jc w:val="both"/>
        <w:sectPr w:rsidR="00837FD4" w:rsidSect="0066475A">
          <w:pgSz w:w="12240" w:h="15840"/>
          <w:pgMar w:top="1360" w:right="720" w:bottom="1680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BodyText"/>
        <w:spacing w:before="74" w:line="360" w:lineRule="auto"/>
        <w:ind w:left="500" w:right="138"/>
        <w:jc w:val="both"/>
      </w:pPr>
      <w:r>
        <w:lastRenderedPageBreak/>
        <w:t>financial constraints are often a major concern of many governments. Separate rules are followed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jurisdictions to account for</w:t>
      </w:r>
      <w:r>
        <w:rPr>
          <w:spacing w:val="-1"/>
        </w:rPr>
        <w:t xml:space="preserve"> </w:t>
      </w:r>
      <w:r>
        <w:t>the transactions and events of public</w:t>
      </w:r>
      <w:r>
        <w:rPr>
          <w:spacing w:val="-1"/>
        </w:rPr>
        <w:t xml:space="preserve"> </w:t>
      </w:r>
      <w:r>
        <w:t>entities.</w:t>
      </w:r>
    </w:p>
    <w:p w:rsidR="00837FD4" w:rsidRDefault="00F16CF1">
      <w:pPr>
        <w:pStyle w:val="BodyText"/>
        <w:spacing w:before="75" w:line="360" w:lineRule="auto"/>
        <w:ind w:left="500" w:right="138"/>
        <w:jc w:val="both"/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46210034" wp14:editId="7B119F2F">
            <wp:simplePos x="0" y="0"/>
            <wp:positionH relativeFrom="page">
              <wp:posOffset>1097915</wp:posOffset>
            </wp:positionH>
            <wp:positionV relativeFrom="paragraph">
              <wp:posOffset>765175</wp:posOffset>
            </wp:positionV>
            <wp:extent cx="5330825" cy="5464175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663" cy="546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7" style="position:absolute;left:0;text-align:left;margin-left:70.55pt;margin-top:45.4pt;width:470.95pt;height:455.5pt;z-index:-251621376;mso-position-horizontal-relative:page;mso-position-vertical-relative:text;mso-width-relative:page;mso-height-relative:page" coordorigin="1412,909" coordsize="9419,9110" o:spt="100" adj="0,,0" path="m10831,9603r-9419,l1412,10018r9419,l10831,9603xm10831,9190r-9419,l1412,9603r9419,l10831,9190xm10831,7118r-9419,l1412,7534r,412l1412,8362r,412l1412,9190r9419,l10831,8774r,-412l10831,7946r,-412l10831,7118xm10831,5464r-9419,l1412,5877r,l1412,6293r,413l1412,7118r9419,l10831,6706r,-413l10831,5877r,l10831,5464xm10831,3808r-9419,l1412,4221r,415l1412,5049r,415l10831,5464r,-415l10831,4636r,-415l10831,3808xm10831,2565r-9419,l1412,2980r,413l1412,3808r9419,l10831,3393r,-413l10831,2565xm10831,1324r-9419,l1412,1737r,415l1412,2565r9419,l10831,2152r,-415l10831,1324xm10831,909r-9419,l1412,1324r9419,l10831,909xe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</w:rPr>
        <w:t xml:space="preserve">Tax Accounting </w:t>
      </w:r>
      <w:r>
        <w:t>refers to accounting for the tax related matters. It is governed by the tax rules</w:t>
      </w:r>
      <w:r>
        <w:rPr>
          <w:spacing w:val="1"/>
        </w:rPr>
        <w:t xml:space="preserve"> </w:t>
      </w:r>
      <w:r>
        <w:t>prescribed by the tax laws of a jurisdiction. Often these rules are different from the rules that</w:t>
      </w:r>
      <w:r>
        <w:rPr>
          <w:spacing w:val="1"/>
        </w:rPr>
        <w:t xml:space="preserve"> </w:t>
      </w:r>
      <w:r>
        <w:t>govern the preparation of financial statements for public use (i.e.</w:t>
      </w:r>
      <w:r>
        <w:rPr>
          <w:spacing w:val="1"/>
        </w:rPr>
        <w:t xml:space="preserve"> </w:t>
      </w:r>
      <w:r>
        <w:t>GAAP). Tax</w:t>
      </w:r>
      <w:r>
        <w:rPr>
          <w:spacing w:val="1"/>
        </w:rPr>
        <w:t xml:space="preserve"> </w:t>
      </w:r>
      <w:r>
        <w:t>accountants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principles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account for the differences with rules prescribed by the tax laws. Information is then used by tax</w:t>
      </w:r>
      <w:r>
        <w:rPr>
          <w:spacing w:val="1"/>
        </w:rPr>
        <w:t xml:space="preserve"> </w:t>
      </w:r>
      <w:r>
        <w:t>professionals</w:t>
      </w:r>
      <w:r>
        <w:rPr>
          <w:spacing w:val="-1"/>
        </w:rPr>
        <w:t xml:space="preserve"> </w:t>
      </w:r>
      <w:r>
        <w:t>to estimate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liability</w:t>
      </w:r>
      <w:r>
        <w:rPr>
          <w:spacing w:val="-8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purposes.</w:t>
      </w:r>
    </w:p>
    <w:p w:rsidR="00837FD4" w:rsidRDefault="00F16CF1">
      <w:pPr>
        <w:pStyle w:val="BodyText"/>
        <w:spacing w:before="1" w:line="360" w:lineRule="auto"/>
        <w:ind w:left="500" w:right="135"/>
        <w:jc w:val="both"/>
      </w:pPr>
      <w:r>
        <w:rPr>
          <w:b/>
        </w:rPr>
        <w:t xml:space="preserve">Forensic Accounting </w:t>
      </w:r>
      <w:r>
        <w:t>is the use of accounting, auditing and investigative techniques in cases of</w:t>
      </w:r>
      <w:r>
        <w:rPr>
          <w:spacing w:val="1"/>
        </w:rPr>
        <w:t xml:space="preserve"> </w:t>
      </w:r>
      <w:r>
        <w:t>litigation or disputes. Forensic accountants act as expert witnesses in courts of law in civil and</w:t>
      </w:r>
      <w:r>
        <w:rPr>
          <w:spacing w:val="1"/>
        </w:rPr>
        <w:t xml:space="preserve"> </w:t>
      </w:r>
      <w:r>
        <w:t>criminal disputes that require an assessment of the financial effects of a loss or the detection of a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fraud.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litigations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forensic</w:t>
      </w:r>
      <w:r>
        <w:rPr>
          <w:spacing w:val="1"/>
        </w:rPr>
        <w:t xml:space="preserve"> </w:t>
      </w:r>
      <w:r>
        <w:t>accountants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hired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insurance</w:t>
      </w:r>
      <w:r>
        <w:rPr>
          <w:spacing w:val="-58"/>
        </w:rPr>
        <w:t xml:space="preserve"> </w:t>
      </w:r>
      <w:r>
        <w:t>claims,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injury</w:t>
      </w:r>
      <w:r>
        <w:rPr>
          <w:spacing w:val="1"/>
        </w:rPr>
        <w:t xml:space="preserve"> </w:t>
      </w:r>
      <w:r>
        <w:t>claims,</w:t>
      </w:r>
      <w:r>
        <w:rPr>
          <w:spacing w:val="1"/>
        </w:rPr>
        <w:t xml:space="preserve"> </w:t>
      </w:r>
      <w:r>
        <w:t>suspected</w:t>
      </w:r>
      <w:r>
        <w:rPr>
          <w:spacing w:val="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claims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negligence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matter (e.g. business valuation).</w:t>
      </w:r>
    </w:p>
    <w:p w:rsidR="00837FD4" w:rsidRDefault="00F16CF1">
      <w:pPr>
        <w:pStyle w:val="BodyText"/>
        <w:spacing w:line="360" w:lineRule="auto"/>
        <w:ind w:left="500" w:right="137"/>
        <w:jc w:val="both"/>
      </w:pPr>
      <w:r>
        <w:rPr>
          <w:b/>
        </w:rPr>
        <w:t xml:space="preserve">Project Accounting </w:t>
      </w:r>
      <w:r>
        <w:t>refers to the use of accounting system to track the financial progress of a</w:t>
      </w:r>
      <w:r>
        <w:rPr>
          <w:spacing w:val="1"/>
        </w:rPr>
        <w:t xml:space="preserve"> </w:t>
      </w:r>
      <w:r>
        <w:t>project through frequent financial reports. Project accounting is a vital component of project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focus</w:t>
      </w:r>
      <w:r>
        <w:rPr>
          <w:spacing w:val="60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ensuring the financial success of company projects such as the launch of a new product. Project</w:t>
      </w:r>
      <w:r>
        <w:rPr>
          <w:spacing w:val="1"/>
        </w:rPr>
        <w:t xml:space="preserve"> </w:t>
      </w:r>
      <w:r>
        <w:t>accounting can be a source of competitive advantage for project-oriented businesses such as</w:t>
      </w:r>
      <w:r>
        <w:rPr>
          <w:spacing w:val="1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firms.</w:t>
      </w:r>
    </w:p>
    <w:p w:rsidR="00837FD4" w:rsidRDefault="00F16CF1">
      <w:pPr>
        <w:pStyle w:val="BodyText"/>
        <w:spacing w:before="1" w:line="360" w:lineRule="auto"/>
        <w:ind w:left="500" w:right="138"/>
        <w:jc w:val="both"/>
      </w:pPr>
      <w:r>
        <w:rPr>
          <w:b/>
        </w:rPr>
        <w:t>Social Accounting</w:t>
      </w:r>
      <w:r>
        <w:t xml:space="preserve">, also known as </w:t>
      </w:r>
      <w:r>
        <w:rPr>
          <w:i/>
        </w:rPr>
        <w:t>Corporate Social Responsibility Reporting and Sustainability</w:t>
      </w:r>
      <w:r>
        <w:rPr>
          <w:i/>
          <w:spacing w:val="1"/>
        </w:rPr>
        <w:t xml:space="preserve"> </w:t>
      </w:r>
      <w:r>
        <w:rPr>
          <w:i/>
        </w:rPr>
        <w:t xml:space="preserve">Accounting, </w:t>
      </w:r>
      <w:r>
        <w:t>refers to the process of reporting implications of an organization's activities on its</w:t>
      </w:r>
      <w:r>
        <w:rPr>
          <w:spacing w:val="1"/>
        </w:rPr>
        <w:t xml:space="preserve"> </w:t>
      </w:r>
      <w:r>
        <w:t>ecological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Environmental Reports accompanying the annual reports of companies. Social Accounting is still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stages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consciousness amongst the</w:t>
      </w:r>
      <w:r>
        <w:rPr>
          <w:spacing w:val="-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at large.</w:t>
      </w:r>
    </w:p>
    <w:p w:rsidR="00837FD4" w:rsidRDefault="00837FD4">
      <w:pPr>
        <w:spacing w:line="360" w:lineRule="auto"/>
        <w:jc w:val="both"/>
        <w:sectPr w:rsidR="00837FD4" w:rsidSect="0066475A">
          <w:pgSz w:w="12240" w:h="15840"/>
          <w:pgMar w:top="1360" w:right="720" w:bottom="1680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837FD4">
      <w:pPr>
        <w:pStyle w:val="BodyText"/>
        <w:spacing w:before="10"/>
        <w:rPr>
          <w:sz w:val="10"/>
        </w:rPr>
      </w:pPr>
    </w:p>
    <w:p w:rsidR="00837FD4" w:rsidRDefault="00F16CF1">
      <w:pPr>
        <w:pStyle w:val="Heading1"/>
        <w:spacing w:before="90"/>
      </w:pPr>
      <w:r>
        <w:t>INTEREST</w:t>
      </w:r>
      <w:r>
        <w:rPr>
          <w:spacing w:val="-2"/>
        </w:rPr>
        <w:t xml:space="preserve"> </w:t>
      </w:r>
      <w:r>
        <w:t>FORMULAS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APPLICATIONS</w:t>
      </w:r>
    </w:p>
    <w:p w:rsidR="00837FD4" w:rsidRDefault="00837FD4">
      <w:pPr>
        <w:pStyle w:val="BodyText"/>
        <w:spacing w:before="1"/>
        <w:rPr>
          <w:b/>
          <w:sz w:val="31"/>
        </w:rPr>
      </w:pPr>
    </w:p>
    <w:p w:rsidR="00837FD4" w:rsidRDefault="00F16CF1">
      <w:pPr>
        <w:ind w:left="500"/>
        <w:rPr>
          <w:b/>
          <w:sz w:val="24"/>
        </w:rPr>
      </w:pPr>
      <w:r>
        <w:rPr>
          <w:b/>
          <w:sz w:val="24"/>
        </w:rPr>
        <w:t>INTRODUCTION</w:t>
      </w:r>
    </w:p>
    <w:p w:rsidR="00837FD4" w:rsidRDefault="00F16CF1">
      <w:pPr>
        <w:pStyle w:val="BodyText"/>
        <w:spacing w:before="39" w:line="360" w:lineRule="auto"/>
        <w:ind w:left="591" w:right="133" w:firstLine="302"/>
        <w:jc w:val="both"/>
      </w:pPr>
      <w:r>
        <w:t>Interest rate is the rental value of money. It represents the growth of capital per unit period.</w:t>
      </w:r>
      <w:r>
        <w:rPr>
          <w:spacing w:val="1"/>
        </w:rPr>
        <w:t xml:space="preserve"> </w:t>
      </w:r>
      <w:r>
        <w:t>The period may be a month, a quarter, semiannual or a year. An interest rate 15% compounded</w:t>
      </w:r>
      <w:r>
        <w:rPr>
          <w:spacing w:val="1"/>
        </w:rPr>
        <w:t xml:space="preserve"> </w:t>
      </w:r>
      <w:r>
        <w:t>annually means that for every hundred rupees invested now, an amount of Rs. 15 will be added</w:t>
      </w:r>
      <w:r>
        <w:rPr>
          <w:spacing w:val="1"/>
        </w:rPr>
        <w:t xml:space="preserve"> </w:t>
      </w:r>
      <w:r>
        <w:t>to the account at the end of the first year. So, the total amount at the end of the first year will be</w:t>
      </w:r>
      <w:r>
        <w:rPr>
          <w:spacing w:val="1"/>
        </w:rPr>
        <w:t xml:space="preserve"> </w:t>
      </w:r>
      <w:r>
        <w:t>Rs. 115. At the end of the second year, again 15% of Rs. 115, i.e. Rs. 17.25 will be added to the</w:t>
      </w:r>
      <w:r>
        <w:rPr>
          <w:spacing w:val="1"/>
        </w:rPr>
        <w:t xml:space="preserve"> </w:t>
      </w:r>
      <w:r>
        <w:t>account. Hence the total amount at the end of the second year will be</w:t>
      </w:r>
      <w:r>
        <w:rPr>
          <w:spacing w:val="1"/>
        </w:rPr>
        <w:t xml:space="preserve"> </w:t>
      </w:r>
      <w:r>
        <w:t>Rs. 132.25. The process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thus till the</w:t>
      </w:r>
      <w:r>
        <w:rPr>
          <w:spacing w:val="-3"/>
        </w:rPr>
        <w:t xml:space="preserve"> </w:t>
      </w:r>
      <w:r>
        <w:t>specified number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years.</w:t>
      </w:r>
    </w:p>
    <w:p w:rsidR="00837FD4" w:rsidRDefault="00837FD4">
      <w:pPr>
        <w:pStyle w:val="BodyText"/>
        <w:spacing w:before="5"/>
        <w:rPr>
          <w:sz w:val="36"/>
        </w:rPr>
      </w:pPr>
    </w:p>
    <w:p w:rsidR="00837FD4" w:rsidRDefault="00F16CF1">
      <w:pPr>
        <w:pStyle w:val="Heading1"/>
        <w:spacing w:before="1"/>
        <w:ind w:left="591"/>
      </w:pPr>
      <w:r>
        <w:t>TIME</w:t>
      </w:r>
      <w:r>
        <w:rPr>
          <w:spacing w:val="-1"/>
        </w:rPr>
        <w:t xml:space="preserve"> </w:t>
      </w:r>
      <w:r>
        <w:t>VALUE OF</w:t>
      </w:r>
      <w:r>
        <w:rPr>
          <w:spacing w:val="-3"/>
        </w:rPr>
        <w:t xml:space="preserve"> </w:t>
      </w:r>
      <w:r>
        <w:t>MONEY</w:t>
      </w:r>
    </w:p>
    <w:p w:rsidR="00837FD4" w:rsidRDefault="00837FD4">
      <w:pPr>
        <w:pStyle w:val="BodyText"/>
        <w:rPr>
          <w:b/>
          <w:sz w:val="26"/>
        </w:rPr>
      </w:pPr>
    </w:p>
    <w:p w:rsidR="00837FD4" w:rsidRDefault="00837FD4">
      <w:pPr>
        <w:pStyle w:val="BodyText"/>
        <w:spacing w:before="6"/>
        <w:rPr>
          <w:b/>
          <w:sz w:val="21"/>
        </w:rPr>
      </w:pPr>
    </w:p>
    <w:p w:rsidR="00837FD4" w:rsidRDefault="00F16CF1">
      <w:pPr>
        <w:pStyle w:val="BodyText"/>
        <w:spacing w:line="360" w:lineRule="auto"/>
        <w:ind w:left="591" w:right="136"/>
        <w:jc w:val="both"/>
      </w:pPr>
      <w:r>
        <w:t>If an investor invests a sum of Rs. 100 in a fixed deposit for five years with an interest rate of</w:t>
      </w:r>
      <w:r>
        <w:rPr>
          <w:spacing w:val="1"/>
        </w:rPr>
        <w:t xml:space="preserve"> </w:t>
      </w:r>
      <w:r>
        <w:t>15%</w:t>
      </w:r>
      <w:r>
        <w:rPr>
          <w:spacing w:val="10"/>
        </w:rPr>
        <w:t xml:space="preserve"> </w:t>
      </w:r>
      <w:r>
        <w:t>compounded</w:t>
      </w:r>
      <w:r>
        <w:rPr>
          <w:spacing w:val="12"/>
        </w:rPr>
        <w:t xml:space="preserve"> </w:t>
      </w:r>
      <w:r>
        <w:t>annually,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accumulated</w:t>
      </w:r>
      <w:r>
        <w:rPr>
          <w:spacing w:val="12"/>
        </w:rPr>
        <w:t xml:space="preserve"> </w:t>
      </w:r>
      <w:r>
        <w:t>amount</w:t>
      </w:r>
      <w:r>
        <w:rPr>
          <w:spacing w:val="11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every</w:t>
      </w:r>
      <w:r>
        <w:rPr>
          <w:spacing w:val="10"/>
        </w:rPr>
        <w:t xml:space="preserve"> </w:t>
      </w:r>
      <w:r>
        <w:t>year</w:t>
      </w:r>
      <w:r>
        <w:rPr>
          <w:spacing w:val="13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shown</w:t>
      </w:r>
      <w:r>
        <w:rPr>
          <w:spacing w:val="-58"/>
        </w:rPr>
        <w:t xml:space="preserve"> </w:t>
      </w:r>
      <w:r>
        <w:t>in Table</w:t>
      </w:r>
      <w:r>
        <w:rPr>
          <w:spacing w:val="-1"/>
        </w:rPr>
        <w:t xml:space="preserve"> </w:t>
      </w:r>
      <w:r>
        <w:t>3.1.</w:t>
      </w:r>
    </w:p>
    <w:p w:rsidR="00837FD4" w:rsidRDefault="00837FD4">
      <w:pPr>
        <w:pStyle w:val="BodyText"/>
        <w:rPr>
          <w:sz w:val="20"/>
        </w:rPr>
      </w:pPr>
    </w:p>
    <w:p w:rsidR="00837FD4" w:rsidRDefault="00F16CF1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19328" behindDoc="0" locked="0" layoutInCell="1" allowOverlap="1" wp14:anchorId="6E14B52C" wp14:editId="2B7756CA">
            <wp:simplePos x="0" y="0"/>
            <wp:positionH relativeFrom="page">
              <wp:posOffset>915035</wp:posOffset>
            </wp:positionH>
            <wp:positionV relativeFrom="paragraph">
              <wp:posOffset>120650</wp:posOffset>
            </wp:positionV>
            <wp:extent cx="3220085" cy="1943100"/>
            <wp:effectExtent l="0" t="0" r="0" b="0"/>
            <wp:wrapTopAndBottom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4.pn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956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837FD4">
      <w:pPr>
        <w:pStyle w:val="BodyText"/>
        <w:spacing w:before="7"/>
        <w:rPr>
          <w:sz w:val="28"/>
        </w:rPr>
      </w:pPr>
    </w:p>
    <w:p w:rsidR="00837FD4" w:rsidRDefault="00F16CF1">
      <w:pPr>
        <w:pStyle w:val="BodyText"/>
        <w:spacing w:before="90" w:line="552" w:lineRule="auto"/>
        <w:ind w:left="2000" w:right="3884" w:hanging="1500"/>
        <w:rPr>
          <w:sz w:val="28"/>
        </w:rPr>
      </w:pP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worth in</w:t>
      </w:r>
      <w:r>
        <w:rPr>
          <w:spacing w:val="-1"/>
        </w:rPr>
        <w:t xml:space="preserve"> </w:t>
      </w:r>
      <w:r>
        <w:t>the third column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</w:t>
      </w:r>
      <w:r>
        <w:rPr>
          <w:spacing w:val="60"/>
        </w:rPr>
        <w:t xml:space="preserve"> </w:t>
      </w:r>
      <w:r>
        <w:t>X</w:t>
      </w:r>
      <w:r>
        <w:rPr>
          <w:spacing w:val="3"/>
        </w:rPr>
        <w:t xml:space="preserve"> </w:t>
      </w:r>
      <w:r>
        <w:rPr>
          <w:sz w:val="28"/>
        </w:rPr>
        <w:t>(1 +</w:t>
      </w:r>
      <w:r>
        <w:rPr>
          <w:spacing w:val="-1"/>
          <w:sz w:val="28"/>
        </w:rPr>
        <w:t xml:space="preserve"> </w:t>
      </w:r>
      <w:r>
        <w:rPr>
          <w:sz w:val="28"/>
        </w:rPr>
        <w:t>i)n</w:t>
      </w:r>
    </w:p>
    <w:p w:rsidR="00837FD4" w:rsidRDefault="00837FD4">
      <w:pPr>
        <w:spacing w:line="552" w:lineRule="auto"/>
        <w:rPr>
          <w:sz w:val="28"/>
        </w:rPr>
        <w:sectPr w:rsidR="00837FD4" w:rsidSect="0066475A">
          <w:pgSz w:w="12240" w:h="15840"/>
          <w:pgMar w:top="1500" w:right="720" w:bottom="1680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BodyText"/>
        <w:spacing w:before="74"/>
        <w:ind w:left="500"/>
      </w:pPr>
      <w:r>
        <w:lastRenderedPageBreak/>
        <w:t>Where</w:t>
      </w:r>
    </w:p>
    <w:p w:rsidR="00837FD4" w:rsidRDefault="00F16CF1">
      <w:pPr>
        <w:pStyle w:val="BodyText"/>
        <w:spacing w:before="41"/>
        <w:ind w:left="500"/>
      </w:pPr>
      <w:r>
        <w:rPr>
          <w:i/>
        </w:rPr>
        <w:t>P</w:t>
      </w:r>
      <w:r>
        <w:rPr>
          <w:i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amount invested</w:t>
      </w:r>
      <w:r>
        <w:rPr>
          <w:spacing w:val="-1"/>
        </w:rPr>
        <w:t xml:space="preserve"> </w:t>
      </w:r>
      <w:r>
        <w:t>at time</w:t>
      </w:r>
      <w:r>
        <w:rPr>
          <w:spacing w:val="-2"/>
        </w:rPr>
        <w:t xml:space="preserve"> </w:t>
      </w:r>
      <w:r>
        <w:t>0,</w:t>
      </w:r>
    </w:p>
    <w:p w:rsidR="00837FD4" w:rsidRDefault="00F16CF1">
      <w:pPr>
        <w:pStyle w:val="BodyText"/>
        <w:spacing w:before="41"/>
        <w:ind w:left="500"/>
      </w:pPr>
      <w:r>
        <w:rPr>
          <w:i/>
        </w:rPr>
        <w:t>F</w:t>
      </w:r>
      <w:r>
        <w:rPr>
          <w:i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future amount</w:t>
      </w:r>
    </w:p>
    <w:p w:rsidR="00837FD4" w:rsidRDefault="00F16CF1">
      <w:pPr>
        <w:pStyle w:val="BodyText"/>
        <w:spacing w:before="43"/>
        <w:ind w:left="500"/>
      </w:pPr>
      <w:r>
        <w:rPr>
          <w:i/>
        </w:rPr>
        <w:t>i</w:t>
      </w:r>
      <w:r>
        <w:rPr>
          <w:i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interest rate</w:t>
      </w:r>
      <w:r>
        <w:rPr>
          <w:spacing w:val="1"/>
        </w:rPr>
        <w:t xml:space="preserve"> </w:t>
      </w:r>
      <w:r>
        <w:t>compounded</w:t>
      </w:r>
      <w:r>
        <w:rPr>
          <w:spacing w:val="1"/>
        </w:rPr>
        <w:t xml:space="preserve"> </w:t>
      </w:r>
      <w:r>
        <w:t>annually</w:t>
      </w:r>
    </w:p>
    <w:p w:rsidR="00837FD4" w:rsidRDefault="00F16CF1">
      <w:pPr>
        <w:pStyle w:val="BodyText"/>
        <w:spacing w:before="41"/>
        <w:ind w:left="500"/>
      </w:pPr>
      <w:r>
        <w:rPr>
          <w:i/>
        </w:rPr>
        <w:t xml:space="preserve">n </w:t>
      </w:r>
      <w:r>
        <w:t>=</w:t>
      </w:r>
      <w:r>
        <w:rPr>
          <w:spacing w:val="-1"/>
        </w:rPr>
        <w:t xml:space="preserve"> </w:t>
      </w:r>
      <w:r>
        <w:t>period of</w:t>
      </w:r>
      <w:r>
        <w:rPr>
          <w:spacing w:val="-1"/>
        </w:rPr>
        <w:t xml:space="preserve"> </w:t>
      </w:r>
      <w:r>
        <w:t>deposit.</w:t>
      </w:r>
    </w:p>
    <w:p w:rsidR="00837FD4" w:rsidRDefault="00837FD4">
      <w:pPr>
        <w:pStyle w:val="BodyText"/>
        <w:spacing w:before="1"/>
        <w:rPr>
          <w:sz w:val="31"/>
        </w:rPr>
      </w:pPr>
    </w:p>
    <w:p w:rsidR="00837FD4" w:rsidRDefault="00F16CF1">
      <w:pPr>
        <w:pStyle w:val="BodyText"/>
        <w:ind w:left="591"/>
        <w:jc w:val="both"/>
      </w:pPr>
      <w:r>
        <w:t>The</w:t>
      </w:r>
      <w:r>
        <w:rPr>
          <w:spacing w:val="21"/>
        </w:rPr>
        <w:t xml:space="preserve"> </w:t>
      </w:r>
      <w:r>
        <w:t>maturity</w:t>
      </w:r>
      <w:r>
        <w:rPr>
          <w:spacing w:val="18"/>
        </w:rPr>
        <w:t xml:space="preserve"> </w:t>
      </w:r>
      <w:r>
        <w:t>value</w:t>
      </w:r>
      <w:r>
        <w:rPr>
          <w:spacing w:val="23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end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fifth</w:t>
      </w:r>
      <w:r>
        <w:rPr>
          <w:spacing w:val="26"/>
        </w:rPr>
        <w:t xml:space="preserve"> </w:t>
      </w:r>
      <w:r>
        <w:t>year</w:t>
      </w:r>
      <w:r>
        <w:rPr>
          <w:spacing w:val="2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Rs.</w:t>
      </w:r>
      <w:r>
        <w:rPr>
          <w:spacing w:val="24"/>
        </w:rPr>
        <w:t xml:space="preserve"> </w:t>
      </w:r>
      <w:r>
        <w:t>201.14.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means</w:t>
      </w:r>
      <w:r>
        <w:rPr>
          <w:spacing w:val="2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amount</w:t>
      </w:r>
      <w:r>
        <w:rPr>
          <w:spacing w:val="24"/>
        </w:rPr>
        <w:t xml:space="preserve"> </w:t>
      </w:r>
      <w:r>
        <w:t>Rs.</w:t>
      </w:r>
    </w:p>
    <w:p w:rsidR="00837FD4" w:rsidRDefault="00F16CF1">
      <w:pPr>
        <w:pStyle w:val="BodyText"/>
        <w:spacing w:before="44" w:line="276" w:lineRule="auto"/>
        <w:ind w:left="591" w:right="137"/>
        <w:jc w:val="both"/>
      </w:pPr>
      <w:r>
        <w:t>201.14 at the end of the fifth year is equivalent to Rs. 100.00 at time 0 (i.e. at present). This is</w:t>
      </w:r>
      <w:r>
        <w:rPr>
          <w:spacing w:val="1"/>
        </w:rPr>
        <w:t xml:space="preserve"> </w:t>
      </w:r>
      <w:r>
        <w:t>diagrammatically shown in Fig. 3.1. This explanation assumes that the inflation is at zero</w:t>
      </w:r>
      <w:r>
        <w:rPr>
          <w:spacing w:val="1"/>
        </w:rPr>
        <w:t xml:space="preserve"> </w:t>
      </w:r>
      <w:r>
        <w:t>percentage.</w:t>
      </w:r>
    </w:p>
    <w:p w:rsidR="00837FD4" w:rsidRDefault="00F16CF1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20352" behindDoc="0" locked="0" layoutInCell="1" allowOverlap="1" wp14:anchorId="1C495C53" wp14:editId="4567A6EE">
            <wp:simplePos x="0" y="0"/>
            <wp:positionH relativeFrom="page">
              <wp:posOffset>972820</wp:posOffset>
            </wp:positionH>
            <wp:positionV relativeFrom="paragraph">
              <wp:posOffset>205105</wp:posOffset>
            </wp:positionV>
            <wp:extent cx="2658110" cy="1181100"/>
            <wp:effectExtent l="0" t="0" r="0" b="0"/>
            <wp:wrapTopAndBottom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5.pn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03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837FD4">
      <w:pPr>
        <w:pStyle w:val="BodyText"/>
        <w:rPr>
          <w:sz w:val="26"/>
        </w:rPr>
      </w:pPr>
    </w:p>
    <w:p w:rsidR="00837FD4" w:rsidRDefault="00837FD4">
      <w:pPr>
        <w:pStyle w:val="BodyText"/>
        <w:spacing w:before="7"/>
        <w:rPr>
          <w:sz w:val="29"/>
        </w:rPr>
      </w:pPr>
    </w:p>
    <w:p w:rsidR="00837FD4" w:rsidRDefault="00F16CF1">
      <w:pPr>
        <w:pStyle w:val="BodyText"/>
        <w:spacing w:line="276" w:lineRule="auto"/>
        <w:ind w:left="500" w:right="134" w:firstLine="240"/>
        <w:jc w:val="both"/>
      </w:pPr>
      <w:r>
        <w:t>Alternatively, the above concept may be discussed as follows: If we want</w:t>
      </w:r>
      <w:r>
        <w:rPr>
          <w:spacing w:val="60"/>
        </w:rPr>
        <w:t xml:space="preserve"> </w:t>
      </w:r>
      <w:r>
        <w:t>Rs. 100.00 at the</w:t>
      </w:r>
      <w:r>
        <w:rPr>
          <w:spacing w:val="1"/>
        </w:rPr>
        <w:t xml:space="preserve"> </w:t>
      </w:r>
      <w:r>
        <w:t xml:space="preserve">end of the </w:t>
      </w:r>
      <w:r>
        <w:rPr>
          <w:i/>
        </w:rPr>
        <w:t>n</w:t>
      </w:r>
      <w:r>
        <w:t>th year, what is the amount that we should deposit now at a given interest rate, say</w:t>
      </w:r>
      <w:r>
        <w:rPr>
          <w:spacing w:val="1"/>
        </w:rPr>
        <w:t xml:space="preserve"> </w:t>
      </w:r>
      <w:r>
        <w:t>15%?</w:t>
      </w:r>
      <w:r>
        <w:rPr>
          <w:spacing w:val="2"/>
        </w:rPr>
        <w:t xml:space="preserve"> </w:t>
      </w:r>
      <w:r>
        <w:t>A detailed working</w:t>
      </w:r>
      <w:r>
        <w:rPr>
          <w:spacing w:val="-3"/>
        </w:rPr>
        <w:t xml:space="preserve"> </w:t>
      </w:r>
      <w:r>
        <w:t>is shown in Table 3.2.</w:t>
      </w:r>
    </w:p>
    <w:p w:rsidR="00837FD4" w:rsidRDefault="00837FD4">
      <w:pPr>
        <w:pStyle w:val="BodyText"/>
        <w:rPr>
          <w:sz w:val="20"/>
        </w:rPr>
      </w:pPr>
    </w:p>
    <w:p w:rsidR="00837FD4" w:rsidRDefault="00837FD4">
      <w:pPr>
        <w:pStyle w:val="BodyText"/>
        <w:rPr>
          <w:sz w:val="20"/>
        </w:rPr>
      </w:pPr>
    </w:p>
    <w:p w:rsidR="00837FD4" w:rsidRDefault="00837FD4">
      <w:pPr>
        <w:pStyle w:val="BodyText"/>
        <w:rPr>
          <w:sz w:val="20"/>
        </w:rPr>
      </w:pPr>
    </w:p>
    <w:p w:rsidR="00837FD4" w:rsidRDefault="00F16CF1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21376" behindDoc="0" locked="0" layoutInCell="1" allowOverlap="1" wp14:anchorId="347BDCF1" wp14:editId="0ED7D349">
            <wp:simplePos x="0" y="0"/>
            <wp:positionH relativeFrom="page">
              <wp:posOffset>915035</wp:posOffset>
            </wp:positionH>
            <wp:positionV relativeFrom="paragraph">
              <wp:posOffset>170815</wp:posOffset>
            </wp:positionV>
            <wp:extent cx="3565525" cy="2687320"/>
            <wp:effectExtent l="0" t="0" r="0" b="0"/>
            <wp:wrapTopAndBottom/>
            <wp:docPr id="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6.pn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780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837FD4">
      <w:pPr>
        <w:rPr>
          <w:sz w:val="20"/>
        </w:rPr>
        <w:sectPr w:rsidR="00837FD4" w:rsidSect="0066475A">
          <w:pgSz w:w="12240" w:h="15840"/>
          <w:pgMar w:top="1360" w:right="720" w:bottom="1680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BodyText"/>
        <w:spacing w:before="74"/>
        <w:ind w:left="500"/>
      </w:pPr>
      <w:r>
        <w:lastRenderedPageBreak/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 worth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second column is</w:t>
      </w:r>
    </w:p>
    <w:p w:rsidR="00837FD4" w:rsidRDefault="00837FD4">
      <w:pPr>
        <w:pStyle w:val="BodyText"/>
        <w:rPr>
          <w:sz w:val="20"/>
        </w:rPr>
      </w:pPr>
    </w:p>
    <w:p w:rsidR="00837FD4" w:rsidRDefault="00F16CF1">
      <w:pPr>
        <w:pStyle w:val="BodyText"/>
      </w:pPr>
      <w:r>
        <w:rPr>
          <w:noProof/>
        </w:rPr>
        <w:drawing>
          <wp:anchor distT="0" distB="0" distL="0" distR="0" simplePos="0" relativeHeight="251622400" behindDoc="0" locked="0" layoutInCell="1" allowOverlap="1" wp14:anchorId="08D140CF" wp14:editId="5EAFFBE5">
            <wp:simplePos x="0" y="0"/>
            <wp:positionH relativeFrom="page">
              <wp:posOffset>1753235</wp:posOffset>
            </wp:positionH>
            <wp:positionV relativeFrom="paragraph">
              <wp:posOffset>200025</wp:posOffset>
            </wp:positionV>
            <wp:extent cx="734695" cy="342900"/>
            <wp:effectExtent l="0" t="0" r="0" b="0"/>
            <wp:wrapTopAndBottom/>
            <wp:docPr id="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7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65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F16CF1">
      <w:pPr>
        <w:pStyle w:val="BodyText"/>
        <w:spacing w:before="82" w:line="276" w:lineRule="auto"/>
        <w:ind w:left="500" w:right="137"/>
        <w:jc w:val="both"/>
      </w:pPr>
      <w:r>
        <w:t>From Table 3.2, it is clear that if we want Rs. 100 at the end of the fifth year, we should now</w:t>
      </w:r>
      <w:r>
        <w:rPr>
          <w:spacing w:val="1"/>
        </w:rPr>
        <w:t xml:space="preserve"> </w:t>
      </w:r>
      <w:r>
        <w:t>deposit an amount of Rs. 49.72. Similarly, if we want Rs. 100.00 at the end of the 10th year, we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now deposit an amount of Rs. 24.72.</w:t>
      </w:r>
    </w:p>
    <w:p w:rsidR="00837FD4" w:rsidRDefault="00837FD4">
      <w:pPr>
        <w:pStyle w:val="BodyText"/>
        <w:rPr>
          <w:sz w:val="26"/>
        </w:rPr>
      </w:pPr>
    </w:p>
    <w:p w:rsidR="00837FD4" w:rsidRDefault="00837FD4">
      <w:pPr>
        <w:pStyle w:val="BodyText"/>
        <w:rPr>
          <w:sz w:val="26"/>
        </w:rPr>
      </w:pPr>
    </w:p>
    <w:p w:rsidR="00837FD4" w:rsidRDefault="00837FD4">
      <w:pPr>
        <w:pStyle w:val="BodyText"/>
        <w:spacing w:before="2"/>
        <w:rPr>
          <w:sz w:val="31"/>
        </w:rPr>
      </w:pPr>
    </w:p>
    <w:p w:rsidR="00837FD4" w:rsidRDefault="00F16CF1">
      <w:pPr>
        <w:pStyle w:val="Heading1"/>
        <w:jc w:val="both"/>
      </w:pPr>
      <w:r>
        <w:t>INTEREST</w:t>
      </w:r>
      <w:r>
        <w:rPr>
          <w:spacing w:val="-2"/>
        </w:rPr>
        <w:t xml:space="preserve"> </w:t>
      </w:r>
      <w:r>
        <w:t>FORMULAS</w:t>
      </w:r>
    </w:p>
    <w:p w:rsidR="00837FD4" w:rsidRDefault="00837FD4">
      <w:pPr>
        <w:pStyle w:val="BodyText"/>
        <w:spacing w:before="10"/>
        <w:rPr>
          <w:b/>
          <w:sz w:val="30"/>
        </w:rPr>
      </w:pPr>
    </w:p>
    <w:p w:rsidR="00837FD4" w:rsidRDefault="00F16CF1">
      <w:pPr>
        <w:pStyle w:val="BodyText"/>
        <w:spacing w:line="276" w:lineRule="auto"/>
        <w:ind w:left="500" w:right="137" w:firstLine="240"/>
        <w:jc w:val="both"/>
      </w:pPr>
      <w:r>
        <w:t>While making investment decisions, computations will be done in many ways. To simplify all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computations,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formulas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effectively. Before discussing the effective application of the interest formulas for investment-</w:t>
      </w:r>
      <w:r>
        <w:rPr>
          <w:spacing w:val="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making, the various interest</w:t>
      </w:r>
      <w:r>
        <w:rPr>
          <w:spacing w:val="1"/>
        </w:rPr>
        <w:t xml:space="preserve"> </w:t>
      </w:r>
      <w:r>
        <w:t>formulas are</w:t>
      </w:r>
      <w:r>
        <w:rPr>
          <w:spacing w:val="1"/>
        </w:rPr>
        <w:t xml:space="preserve"> </w:t>
      </w:r>
      <w:r>
        <w:t>presented first.</w:t>
      </w:r>
    </w:p>
    <w:p w:rsidR="00837FD4" w:rsidRDefault="00837FD4">
      <w:pPr>
        <w:pStyle w:val="BodyText"/>
        <w:spacing w:before="6"/>
        <w:rPr>
          <w:sz w:val="27"/>
        </w:rPr>
      </w:pPr>
    </w:p>
    <w:p w:rsidR="00837FD4" w:rsidRDefault="00F16CF1">
      <w:pPr>
        <w:ind w:left="500"/>
        <w:jc w:val="both"/>
        <w:rPr>
          <w:sz w:val="24"/>
        </w:rPr>
      </w:pP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classified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</w:t>
      </w:r>
      <w:r>
        <w:rPr>
          <w:i/>
          <w:sz w:val="24"/>
        </w:rPr>
        <w:t>simple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rate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compound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rate</w:t>
      </w:r>
      <w:r>
        <w:rPr>
          <w:sz w:val="24"/>
        </w:rPr>
        <w:t>.</w:t>
      </w:r>
    </w:p>
    <w:p w:rsidR="00837FD4" w:rsidRDefault="00837FD4">
      <w:pPr>
        <w:pStyle w:val="BodyText"/>
        <w:spacing w:before="1"/>
        <w:rPr>
          <w:sz w:val="21"/>
        </w:rPr>
      </w:pPr>
    </w:p>
    <w:p w:rsidR="00837FD4" w:rsidRDefault="00F16CF1">
      <w:pPr>
        <w:pStyle w:val="BodyText"/>
        <w:spacing w:line="360" w:lineRule="auto"/>
        <w:ind w:left="500" w:right="137" w:firstLine="302"/>
        <w:jc w:val="both"/>
      </w:pPr>
      <w:r>
        <w:t>In simple interest, the interest is calculated, based on the initial deposit for every interest</w:t>
      </w:r>
      <w:r>
        <w:rPr>
          <w:spacing w:val="1"/>
        </w:rPr>
        <w:t xml:space="preserve"> </w:t>
      </w:r>
      <w:r>
        <w:t>period. In this case, calculation of interest on interest is not applicable. In compound interest, the</w:t>
      </w:r>
      <w:r>
        <w:rPr>
          <w:spacing w:val="1"/>
        </w:rPr>
        <w:t xml:space="preserve"> </w:t>
      </w:r>
      <w:r>
        <w:t>interest for the current period is computed based on the amount (principal plus interest up to the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previous period) at the</w:t>
      </w:r>
      <w:r>
        <w:rPr>
          <w:spacing w:val="-1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current period.</w:t>
      </w:r>
    </w:p>
    <w:p w:rsidR="00837FD4" w:rsidRDefault="00F16CF1">
      <w:pPr>
        <w:pStyle w:val="BodyText"/>
        <w:spacing w:before="1"/>
        <w:ind w:left="500"/>
        <w:jc w:val="both"/>
      </w:pPr>
      <w:r>
        <w:t>The</w:t>
      </w:r>
      <w:r>
        <w:rPr>
          <w:spacing w:val="-3"/>
        </w:rPr>
        <w:t xml:space="preserve"> </w:t>
      </w:r>
      <w:r>
        <w:t>notations which are used in various interest</w:t>
      </w:r>
      <w:r>
        <w:rPr>
          <w:spacing w:val="-1"/>
        </w:rPr>
        <w:t xml:space="preserve"> </w:t>
      </w:r>
      <w:r>
        <w:t>formulae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 follows:</w:t>
      </w:r>
    </w:p>
    <w:p w:rsidR="00837FD4" w:rsidRDefault="00837FD4">
      <w:pPr>
        <w:pStyle w:val="BodyText"/>
        <w:rPr>
          <w:sz w:val="26"/>
        </w:rPr>
      </w:pPr>
    </w:p>
    <w:p w:rsidR="00837FD4" w:rsidRDefault="00837FD4">
      <w:pPr>
        <w:pStyle w:val="BodyText"/>
        <w:rPr>
          <w:sz w:val="22"/>
        </w:rPr>
      </w:pPr>
    </w:p>
    <w:p w:rsidR="00837FD4" w:rsidRDefault="00F16CF1">
      <w:pPr>
        <w:pStyle w:val="BodyText"/>
        <w:ind w:left="500"/>
        <w:jc w:val="both"/>
      </w:pPr>
      <w:r>
        <w:rPr>
          <w:i/>
        </w:rPr>
        <w:t>P</w:t>
      </w:r>
      <w:r>
        <w:rPr>
          <w:i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amount</w:t>
      </w:r>
    </w:p>
    <w:p w:rsidR="00837FD4" w:rsidRDefault="00F16CF1">
      <w:pPr>
        <w:pStyle w:val="BodyText"/>
        <w:spacing w:before="137"/>
        <w:ind w:left="500"/>
        <w:jc w:val="both"/>
      </w:pPr>
      <w:r>
        <w:rPr>
          <w:i/>
        </w:rPr>
        <w:t>n</w:t>
      </w:r>
      <w:r>
        <w:rPr>
          <w:i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No. of</w:t>
      </w:r>
      <w:r>
        <w:rPr>
          <w:spacing w:val="-2"/>
        </w:rPr>
        <w:t xml:space="preserve"> </w:t>
      </w:r>
      <w:r>
        <w:t>interest periods</w:t>
      </w:r>
    </w:p>
    <w:p w:rsidR="00837FD4" w:rsidRDefault="00F16CF1">
      <w:pPr>
        <w:pStyle w:val="BodyText"/>
        <w:spacing w:before="139"/>
        <w:ind w:left="500"/>
      </w:pPr>
      <w:r>
        <w:rPr>
          <w:i/>
        </w:rPr>
        <w:t>i</w:t>
      </w:r>
      <w:r>
        <w:rPr>
          <w:i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interest rate (It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compounded monthly,</w:t>
      </w:r>
      <w:r>
        <w:rPr>
          <w:spacing w:val="1"/>
        </w:rPr>
        <w:t xml:space="preserve"> </w:t>
      </w:r>
      <w:r>
        <w:t>quarterly,</w:t>
      </w:r>
      <w:r>
        <w:rPr>
          <w:spacing w:val="-1"/>
        </w:rPr>
        <w:t xml:space="preserve"> </w:t>
      </w:r>
      <w:r>
        <w:t>semiannually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annually)</w:t>
      </w:r>
    </w:p>
    <w:p w:rsidR="00837FD4" w:rsidRDefault="00F16CF1">
      <w:pPr>
        <w:pStyle w:val="BodyText"/>
        <w:spacing w:before="137"/>
        <w:ind w:left="500"/>
        <w:rPr>
          <w:i/>
        </w:rPr>
      </w:pPr>
      <w:r>
        <w:rPr>
          <w:i/>
        </w:rPr>
        <w:t>F</w:t>
      </w:r>
      <w:r>
        <w:rPr>
          <w:i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future amount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end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 xml:space="preserve">year </w:t>
      </w:r>
      <w:r>
        <w:rPr>
          <w:i/>
        </w:rPr>
        <w:t>n</w:t>
      </w:r>
    </w:p>
    <w:p w:rsidR="00837FD4" w:rsidRDefault="00F16CF1">
      <w:pPr>
        <w:pStyle w:val="BodyText"/>
        <w:spacing w:before="140"/>
        <w:ind w:left="500"/>
      </w:pPr>
      <w:r>
        <w:rPr>
          <w:i/>
        </w:rPr>
        <w:t>A</w:t>
      </w:r>
      <w:r>
        <w:rPr>
          <w:i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equal amount</w:t>
      </w:r>
      <w:r>
        <w:rPr>
          <w:spacing w:val="-1"/>
        </w:rPr>
        <w:t xml:space="preserve"> </w:t>
      </w:r>
      <w:r>
        <w:t>deposited at the</w:t>
      </w:r>
      <w:r>
        <w:rPr>
          <w:spacing w:val="-2"/>
        </w:rPr>
        <w:t xml:space="preserve"> </w:t>
      </w:r>
      <w:r>
        <w:t>end of</w:t>
      </w:r>
      <w:r>
        <w:rPr>
          <w:spacing w:val="1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interest period</w:t>
      </w:r>
    </w:p>
    <w:p w:rsidR="00837FD4" w:rsidRDefault="00F16CF1">
      <w:pPr>
        <w:pStyle w:val="BodyText"/>
        <w:spacing w:before="136" w:line="360" w:lineRule="auto"/>
        <w:ind w:left="500" w:right="2304"/>
      </w:pPr>
      <w:r>
        <w:rPr>
          <w:i/>
        </w:rPr>
        <w:t>G</w:t>
      </w:r>
      <w:r>
        <w:rPr>
          <w:i/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uniform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added/subtracted</w:t>
      </w:r>
      <w:r>
        <w:rPr>
          <w:spacing w:val="-1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to/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 of deposit A1 at the</w:t>
      </w:r>
      <w:r>
        <w:rPr>
          <w:spacing w:val="-2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period 1</w:t>
      </w:r>
    </w:p>
    <w:p w:rsidR="00837FD4" w:rsidRDefault="00837FD4">
      <w:pPr>
        <w:spacing w:line="360" w:lineRule="auto"/>
        <w:sectPr w:rsidR="00837FD4" w:rsidSect="005E20F9">
          <w:pgSz w:w="12240" w:h="15840"/>
          <w:pgMar w:top="1360" w:right="720" w:bottom="1680" w:left="864" w:header="18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Heading1"/>
        <w:spacing w:before="79"/>
        <w:jc w:val="both"/>
      </w:pPr>
      <w:r>
        <w:lastRenderedPageBreak/>
        <w:t>Single-Payment</w:t>
      </w:r>
      <w:r>
        <w:rPr>
          <w:spacing w:val="-4"/>
        </w:rPr>
        <w:t xml:space="preserve"> </w:t>
      </w:r>
      <w:r>
        <w:t>Compound</w:t>
      </w:r>
      <w:r>
        <w:rPr>
          <w:spacing w:val="-4"/>
        </w:rPr>
        <w:t xml:space="preserve"> </w:t>
      </w:r>
      <w:r>
        <w:t>Amount</w:t>
      </w:r>
    </w:p>
    <w:p w:rsidR="00837FD4" w:rsidRDefault="00F16CF1">
      <w:pPr>
        <w:pStyle w:val="BodyText"/>
        <w:spacing w:before="132" w:after="8" w:line="360" w:lineRule="auto"/>
        <w:ind w:left="500" w:right="137"/>
        <w:jc w:val="both"/>
      </w:pPr>
      <w:r>
        <w:t>Here, the objective is to find the single future sum (</w:t>
      </w:r>
      <w:r>
        <w:rPr>
          <w:i/>
        </w:rPr>
        <w:t>F</w:t>
      </w:r>
      <w:r>
        <w:t>) of the initial payment (</w:t>
      </w:r>
      <w:r>
        <w:rPr>
          <w:i/>
        </w:rPr>
        <w:t>P</w:t>
      </w:r>
      <w:r>
        <w:t>) made at time 0</w:t>
      </w:r>
      <w:r>
        <w:rPr>
          <w:spacing w:val="1"/>
        </w:rPr>
        <w:t xml:space="preserve"> </w:t>
      </w:r>
      <w:r>
        <w:t xml:space="preserve">after </w:t>
      </w:r>
      <w:r>
        <w:rPr>
          <w:i/>
        </w:rPr>
        <w:t xml:space="preserve">n </w:t>
      </w:r>
      <w:r>
        <w:t xml:space="preserve">periods at an interest rate </w:t>
      </w:r>
      <w:r>
        <w:rPr>
          <w:i/>
        </w:rPr>
        <w:t xml:space="preserve">i </w:t>
      </w:r>
      <w:r>
        <w:t>compounded every period. The cash flow diagram of this</w:t>
      </w:r>
      <w:r>
        <w:rPr>
          <w:spacing w:val="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is shown in Fig.</w:t>
      </w:r>
      <w:r>
        <w:rPr>
          <w:spacing w:val="2"/>
        </w:rPr>
        <w:t xml:space="preserve"> </w:t>
      </w:r>
      <w:r>
        <w:t>3.2</w:t>
      </w:r>
    </w:p>
    <w:p w:rsidR="00837FD4" w:rsidRDefault="00F16CF1">
      <w:pPr>
        <w:pStyle w:val="BodyText"/>
        <w:ind w:left="501"/>
        <w:rPr>
          <w:sz w:val="20"/>
        </w:rPr>
      </w:pPr>
      <w:r>
        <w:rPr>
          <w:noProof/>
          <w:sz w:val="20"/>
        </w:rPr>
        <w:drawing>
          <wp:inline distT="0" distB="0" distL="0" distR="0" wp14:anchorId="205F70F6" wp14:editId="087D4F02">
            <wp:extent cx="3669665" cy="1000125"/>
            <wp:effectExtent l="0" t="0" r="0" b="0"/>
            <wp:docPr id="4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8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772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D4" w:rsidRDefault="00837FD4">
      <w:pPr>
        <w:pStyle w:val="BodyText"/>
        <w:rPr>
          <w:sz w:val="26"/>
        </w:rPr>
      </w:pPr>
    </w:p>
    <w:p w:rsidR="00837FD4" w:rsidRDefault="00837FD4">
      <w:pPr>
        <w:pStyle w:val="BodyText"/>
        <w:rPr>
          <w:sz w:val="26"/>
        </w:rPr>
      </w:pPr>
    </w:p>
    <w:p w:rsidR="00837FD4" w:rsidRDefault="00837FD4">
      <w:pPr>
        <w:pStyle w:val="BodyText"/>
        <w:spacing w:before="6"/>
        <w:rPr>
          <w:sz w:val="31"/>
        </w:rPr>
      </w:pPr>
    </w:p>
    <w:p w:rsidR="00837FD4" w:rsidRDefault="00F16CF1">
      <w:pPr>
        <w:pStyle w:val="BodyText"/>
        <w:ind w:left="500"/>
        <w:jc w:val="both"/>
      </w:pP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to obtain</w:t>
      </w:r>
      <w:r>
        <w:rPr>
          <w:spacing w:val="-1"/>
        </w:rPr>
        <w:t xml:space="preserve"> </w:t>
      </w:r>
      <w:r>
        <w:t>the single-payment compound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is</w:t>
      </w:r>
    </w:p>
    <w:p w:rsidR="00837FD4" w:rsidRDefault="00F16CF1">
      <w:pPr>
        <w:spacing w:before="137"/>
        <w:ind w:left="1400"/>
        <w:rPr>
          <w:sz w:val="24"/>
        </w:rPr>
      </w:pPr>
      <w:r>
        <w:rPr>
          <w:i/>
          <w:sz w:val="24"/>
        </w:rPr>
        <w:t>F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P</w:t>
      </w:r>
      <w:r>
        <w:rPr>
          <w:sz w:val="24"/>
        </w:rPr>
        <w:t>(1 +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i</w:t>
      </w:r>
      <w:r>
        <w:rPr>
          <w:sz w:val="24"/>
        </w:rPr>
        <w:t>)</w:t>
      </w:r>
      <w:r>
        <w:rPr>
          <w:i/>
          <w:sz w:val="24"/>
        </w:rPr>
        <w:t>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sz w:val="24"/>
        </w:rPr>
        <w:t>/</w:t>
      </w:r>
      <w:r>
        <w:rPr>
          <w:i/>
          <w:sz w:val="24"/>
        </w:rPr>
        <w:t>P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</w:t>
      </w:r>
      <w:r>
        <w:rPr>
          <w:sz w:val="24"/>
        </w:rPr>
        <w:t>)</w:t>
      </w:r>
    </w:p>
    <w:p w:rsidR="00837FD4" w:rsidRDefault="00F16CF1">
      <w:pPr>
        <w:pStyle w:val="BodyText"/>
        <w:spacing w:before="139"/>
        <w:ind w:left="500"/>
      </w:pPr>
      <w:r>
        <w:t>where</w:t>
      </w:r>
    </w:p>
    <w:p w:rsidR="00837FD4" w:rsidRDefault="00F16CF1">
      <w:pPr>
        <w:pStyle w:val="BodyText"/>
        <w:spacing w:before="137"/>
        <w:ind w:left="500"/>
      </w:pPr>
      <w:r>
        <w:t>(</w:t>
      </w:r>
      <w:r>
        <w:rPr>
          <w:i/>
        </w:rPr>
        <w:t>F</w:t>
      </w:r>
      <w:r>
        <w:t>/</w:t>
      </w:r>
      <w:r>
        <w:rPr>
          <w:i/>
        </w:rPr>
        <w:t>P</w:t>
      </w:r>
      <w:r>
        <w:t>,</w:t>
      </w:r>
      <w:r>
        <w:rPr>
          <w:spacing w:val="-2"/>
        </w:rPr>
        <w:t xml:space="preserve"> </w:t>
      </w:r>
      <w:r>
        <w:rPr>
          <w:i/>
        </w:rPr>
        <w:t>i</w:t>
      </w:r>
      <w:r>
        <w:t>,</w:t>
      </w:r>
      <w:r>
        <w:rPr>
          <w:spacing w:val="-1"/>
        </w:rPr>
        <w:t xml:space="preserve"> </w:t>
      </w:r>
      <w:r>
        <w:rPr>
          <w:i/>
        </w:rPr>
        <w:t>n</w:t>
      </w:r>
      <w:r>
        <w:t>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single-payment</w:t>
      </w:r>
      <w:r>
        <w:rPr>
          <w:spacing w:val="-1"/>
        </w:rPr>
        <w:t xml:space="preserve"> </w:t>
      </w:r>
      <w:r>
        <w:t>compound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factor.</w:t>
      </w:r>
    </w:p>
    <w:p w:rsidR="00837FD4" w:rsidRDefault="00837FD4">
      <w:pPr>
        <w:pStyle w:val="BodyText"/>
        <w:rPr>
          <w:sz w:val="26"/>
        </w:rPr>
      </w:pPr>
    </w:p>
    <w:p w:rsidR="00837FD4" w:rsidRDefault="00837FD4">
      <w:pPr>
        <w:pStyle w:val="BodyText"/>
        <w:rPr>
          <w:sz w:val="22"/>
        </w:rPr>
      </w:pPr>
    </w:p>
    <w:p w:rsidR="00837FD4" w:rsidRDefault="00F16CF1">
      <w:pPr>
        <w:pStyle w:val="BodyText"/>
        <w:spacing w:line="362" w:lineRule="auto"/>
        <w:ind w:left="500" w:right="1869"/>
        <w:rPr>
          <w:b/>
          <w:i/>
        </w:rPr>
      </w:pPr>
      <w:r>
        <w:rPr>
          <w:b/>
          <w:i/>
        </w:rPr>
        <w:t xml:space="preserve">EXAMPLE 3.1 </w:t>
      </w:r>
      <w:r>
        <w:t>A person deposits a sum of Rs. 20,000 at the interest rate of</w:t>
      </w:r>
      <w:r>
        <w:rPr>
          <w:spacing w:val="1"/>
        </w:rPr>
        <w:t xml:space="preserve"> </w:t>
      </w:r>
      <w:r>
        <w:t>18%</w:t>
      </w:r>
      <w:r>
        <w:rPr>
          <w:spacing w:val="-2"/>
        </w:rPr>
        <w:t xml:space="preserve"> </w:t>
      </w:r>
      <w:r>
        <w:t>compounded</w:t>
      </w:r>
      <w:r>
        <w:rPr>
          <w:spacing w:val="-1"/>
        </w:rPr>
        <w:t xml:space="preserve"> </w:t>
      </w:r>
      <w:r>
        <w:t>annually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years. Find</w:t>
      </w:r>
      <w:r>
        <w:rPr>
          <w:spacing w:val="-1"/>
        </w:rPr>
        <w:t xml:space="preserve"> </w:t>
      </w:r>
      <w:r>
        <w:t>the maturity</w:t>
      </w:r>
      <w:r>
        <w:rPr>
          <w:spacing w:val="-6"/>
        </w:rPr>
        <w:t xml:space="preserve"> </w:t>
      </w:r>
      <w:r>
        <w:t>value after 10</w:t>
      </w:r>
      <w:r>
        <w:rPr>
          <w:spacing w:val="2"/>
        </w:rPr>
        <w:t xml:space="preserve"> </w:t>
      </w:r>
      <w:r>
        <w:t>years.</w:t>
      </w:r>
      <w:r>
        <w:rPr>
          <w:spacing w:val="-57"/>
        </w:rPr>
        <w:t xml:space="preserve"> </w:t>
      </w:r>
      <w:r>
        <w:rPr>
          <w:b/>
          <w:i/>
        </w:rPr>
        <w:t>Solution</w:t>
      </w:r>
    </w:p>
    <w:p w:rsidR="00837FD4" w:rsidRDefault="00F16CF1">
      <w:pPr>
        <w:pStyle w:val="BodyText"/>
        <w:spacing w:line="269" w:lineRule="exact"/>
        <w:ind w:left="500"/>
      </w:pPr>
      <w:r>
        <w:rPr>
          <w:i/>
        </w:rPr>
        <w:t>P</w:t>
      </w:r>
      <w:r>
        <w:rPr>
          <w:i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Rs. 20,000</w:t>
      </w:r>
      <w:r>
        <w:rPr>
          <w:spacing w:val="60"/>
        </w:rPr>
        <w:t xml:space="preserve"> </w:t>
      </w:r>
      <w:r>
        <w:rPr>
          <w:i/>
        </w:rPr>
        <w:t>i</w:t>
      </w:r>
      <w:r>
        <w:rPr>
          <w:i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18%</w:t>
      </w:r>
      <w:r>
        <w:rPr>
          <w:spacing w:val="1"/>
        </w:rPr>
        <w:t xml:space="preserve"> </w:t>
      </w:r>
      <w:r>
        <w:t>compounded annually</w:t>
      </w:r>
      <w:r>
        <w:rPr>
          <w:spacing w:val="-5"/>
        </w:rPr>
        <w:t xml:space="preserve"> </w:t>
      </w:r>
      <w:r>
        <w:rPr>
          <w:i/>
        </w:rPr>
        <w:t>n</w:t>
      </w:r>
      <w:r>
        <w:rPr>
          <w:i/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years</w:t>
      </w:r>
    </w:p>
    <w:p w:rsidR="00837FD4" w:rsidRDefault="00F16CF1">
      <w:pPr>
        <w:spacing w:before="137"/>
        <w:ind w:left="500"/>
        <w:rPr>
          <w:sz w:val="24"/>
        </w:rPr>
      </w:pPr>
      <w:r>
        <w:rPr>
          <w:i/>
          <w:sz w:val="24"/>
        </w:rPr>
        <w:t>F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P</w:t>
      </w:r>
      <w:r>
        <w:rPr>
          <w:sz w:val="24"/>
        </w:rPr>
        <w:t>(1 +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i</w:t>
      </w:r>
      <w:r>
        <w:rPr>
          <w:sz w:val="24"/>
        </w:rPr>
        <w:t>)</w:t>
      </w:r>
      <w:r>
        <w:rPr>
          <w:i/>
          <w:sz w:val="24"/>
        </w:rPr>
        <w:t>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sz w:val="24"/>
        </w:rPr>
        <w:t>/</w:t>
      </w:r>
      <w:r>
        <w:rPr>
          <w:i/>
          <w:sz w:val="24"/>
        </w:rPr>
        <w:t>P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n</w:t>
      </w:r>
      <w:r>
        <w:rPr>
          <w:sz w:val="24"/>
        </w:rPr>
        <w:t>)</w:t>
      </w:r>
    </w:p>
    <w:p w:rsidR="00837FD4" w:rsidRDefault="00F16CF1">
      <w:pPr>
        <w:pStyle w:val="BodyText"/>
        <w:spacing w:before="139"/>
        <w:ind w:left="500"/>
      </w:pPr>
      <w:r>
        <w:t>=</w:t>
      </w:r>
      <w:r>
        <w:rPr>
          <w:spacing w:val="-2"/>
        </w:rPr>
        <w:t xml:space="preserve"> </w:t>
      </w:r>
      <w:r>
        <w:t>20,000</w:t>
      </w:r>
      <w:r>
        <w:rPr>
          <w:spacing w:val="-1"/>
        </w:rPr>
        <w:t xml:space="preserve"> </w:t>
      </w:r>
      <w:r>
        <w:t>(</w:t>
      </w:r>
      <w:r>
        <w:rPr>
          <w:i/>
        </w:rPr>
        <w:t>F</w:t>
      </w:r>
      <w:r>
        <w:t>/</w:t>
      </w:r>
      <w:r>
        <w:rPr>
          <w:i/>
        </w:rPr>
        <w:t>P</w:t>
      </w:r>
      <w:r>
        <w:t>,</w:t>
      </w:r>
      <w:r>
        <w:rPr>
          <w:spacing w:val="-1"/>
        </w:rPr>
        <w:t xml:space="preserve"> </w:t>
      </w:r>
      <w:r>
        <w:t>18%, 10)</w:t>
      </w:r>
    </w:p>
    <w:p w:rsidR="00837FD4" w:rsidRDefault="00F16CF1">
      <w:pPr>
        <w:pStyle w:val="BodyText"/>
        <w:spacing w:before="137"/>
        <w:ind w:left="500"/>
      </w:pPr>
      <w:r>
        <w:t>=</w:t>
      </w:r>
      <w:r>
        <w:rPr>
          <w:spacing w:val="-2"/>
        </w:rPr>
        <w:t xml:space="preserve"> </w:t>
      </w:r>
      <w:r>
        <w:t>20,000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5.234 =</w:t>
      </w:r>
      <w:r>
        <w:rPr>
          <w:spacing w:val="-2"/>
        </w:rPr>
        <w:t xml:space="preserve"> </w:t>
      </w:r>
      <w:r>
        <w:t>Rs. 1,04,680</w:t>
      </w:r>
    </w:p>
    <w:p w:rsidR="00837FD4" w:rsidRDefault="00F16CF1">
      <w:pPr>
        <w:pStyle w:val="BodyText"/>
        <w:spacing w:before="137" w:line="360" w:lineRule="auto"/>
        <w:ind w:left="500" w:right="2274"/>
      </w:pPr>
      <w:r>
        <w:t>The maturity value of Rs. 20,000 invested now at 18% compounded yearly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 to Rs. 1,04,680 after 10</w:t>
      </w:r>
      <w:r>
        <w:rPr>
          <w:spacing w:val="2"/>
        </w:rPr>
        <w:t xml:space="preserve"> </w:t>
      </w:r>
      <w:r>
        <w:t>years.</w:t>
      </w:r>
    </w:p>
    <w:p w:rsidR="00837FD4" w:rsidRDefault="00837FD4">
      <w:pPr>
        <w:spacing w:line="360" w:lineRule="auto"/>
        <w:sectPr w:rsidR="00837FD4" w:rsidSect="0066475A">
          <w:pgSz w:w="12240" w:h="15840"/>
          <w:pgMar w:top="1360" w:right="720" w:bottom="1680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Heading1"/>
        <w:spacing w:before="79"/>
      </w:pPr>
      <w:r>
        <w:lastRenderedPageBreak/>
        <w:t>Single-Payment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Worth</w:t>
      </w:r>
      <w:r>
        <w:rPr>
          <w:spacing w:val="-3"/>
        </w:rPr>
        <w:t xml:space="preserve"> </w:t>
      </w:r>
      <w:r>
        <w:t>Amount</w:t>
      </w:r>
    </w:p>
    <w:p w:rsidR="00837FD4" w:rsidRDefault="00F16CF1">
      <w:pPr>
        <w:pStyle w:val="BodyText"/>
        <w:spacing w:before="132" w:line="360" w:lineRule="auto"/>
        <w:ind w:left="500" w:right="133"/>
      </w:pPr>
      <w:r>
        <w:t>Here,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objective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find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present</w:t>
      </w:r>
      <w:r>
        <w:rPr>
          <w:spacing w:val="8"/>
        </w:rPr>
        <w:t xml:space="preserve"> </w:t>
      </w:r>
      <w:r>
        <w:t>worth</w:t>
      </w:r>
      <w:r>
        <w:rPr>
          <w:spacing w:val="9"/>
        </w:rPr>
        <w:t xml:space="preserve"> </w:t>
      </w:r>
      <w:r>
        <w:t>amount</w:t>
      </w:r>
      <w:r>
        <w:rPr>
          <w:spacing w:val="9"/>
        </w:rPr>
        <w:t xml:space="preserve"> </w:t>
      </w:r>
      <w:r>
        <w:t>(</w:t>
      </w:r>
      <w:r>
        <w:rPr>
          <w:i/>
        </w:rPr>
        <w:t>P</w:t>
      </w:r>
      <w:r>
        <w:t>)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future</w:t>
      </w:r>
      <w:r>
        <w:rPr>
          <w:spacing w:val="7"/>
        </w:rPr>
        <w:t xml:space="preserve"> </w:t>
      </w:r>
      <w:r>
        <w:t>sum</w:t>
      </w:r>
      <w:r>
        <w:rPr>
          <w:spacing w:val="11"/>
        </w:rPr>
        <w:t xml:space="preserve"> </w:t>
      </w:r>
      <w:r>
        <w:t>(</w:t>
      </w:r>
      <w:r>
        <w:rPr>
          <w:i/>
        </w:rPr>
        <w:t>F</w:t>
      </w:r>
      <w:r>
        <w:t>)</w:t>
      </w:r>
      <w:r>
        <w:rPr>
          <w:spacing w:val="7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 xml:space="preserve">be received after </w:t>
      </w:r>
      <w:r>
        <w:rPr>
          <w:i/>
        </w:rPr>
        <w:t xml:space="preserve">n </w:t>
      </w:r>
      <w:r>
        <w:t xml:space="preserve">periods at an interest rate of </w:t>
      </w:r>
      <w:r>
        <w:rPr>
          <w:i/>
        </w:rPr>
        <w:t xml:space="preserve">i </w:t>
      </w:r>
      <w:r>
        <w:t>compounded at the end of every interest period.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cash</w:t>
      </w:r>
      <w:r>
        <w:rPr>
          <w:spacing w:val="2"/>
        </w:rPr>
        <w:t xml:space="preserve"> </w:t>
      </w:r>
      <w:r>
        <w:t>flow diagram is shown in Fig. 3.3.</w:t>
      </w:r>
    </w:p>
    <w:p w:rsidR="00837FD4" w:rsidRDefault="00837FD4">
      <w:pPr>
        <w:pStyle w:val="BodyText"/>
        <w:rPr>
          <w:sz w:val="20"/>
        </w:rPr>
      </w:pPr>
    </w:p>
    <w:p w:rsidR="00837FD4" w:rsidRDefault="00F16CF1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23424" behindDoc="0" locked="0" layoutInCell="1" allowOverlap="1" wp14:anchorId="4A4CB7B3" wp14:editId="7C301BCD">
            <wp:simplePos x="0" y="0"/>
            <wp:positionH relativeFrom="page">
              <wp:posOffset>915035</wp:posOffset>
            </wp:positionH>
            <wp:positionV relativeFrom="paragraph">
              <wp:posOffset>119380</wp:posOffset>
            </wp:positionV>
            <wp:extent cx="3073400" cy="971550"/>
            <wp:effectExtent l="0" t="0" r="0" b="0"/>
            <wp:wrapTopAndBottom/>
            <wp:docPr id="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9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177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F16CF1">
      <w:pPr>
        <w:pStyle w:val="BodyText"/>
        <w:spacing w:before="106" w:line="360" w:lineRule="auto"/>
        <w:ind w:left="500" w:right="3641"/>
        <w:rPr>
          <w:sz w:val="20"/>
        </w:rPr>
      </w:pPr>
      <w:r>
        <w:t>Cash flow diagram of single-payment present worth amount.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to obtain the</w:t>
      </w:r>
      <w:r>
        <w:rPr>
          <w:spacing w:val="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worth is</w:t>
      </w:r>
    </w:p>
    <w:p w:rsidR="00837FD4" w:rsidRDefault="00F16CF1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24448" behindDoc="0" locked="0" layoutInCell="1" allowOverlap="1" wp14:anchorId="5CA77624" wp14:editId="1F6C27DC">
            <wp:simplePos x="0" y="0"/>
            <wp:positionH relativeFrom="page">
              <wp:posOffset>915035</wp:posOffset>
            </wp:positionH>
            <wp:positionV relativeFrom="paragraph">
              <wp:posOffset>121285</wp:posOffset>
            </wp:positionV>
            <wp:extent cx="1734185" cy="495300"/>
            <wp:effectExtent l="0" t="0" r="0" b="0"/>
            <wp:wrapTopAndBottom/>
            <wp:docPr id="5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0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03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F16CF1">
      <w:pPr>
        <w:pStyle w:val="BodyText"/>
        <w:spacing w:before="102"/>
        <w:ind w:left="500"/>
      </w:pPr>
      <w:r>
        <w:t>Where</w:t>
      </w:r>
    </w:p>
    <w:p w:rsidR="00837FD4" w:rsidRDefault="00F16CF1">
      <w:pPr>
        <w:spacing w:before="139"/>
        <w:ind w:left="500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P</w:t>
      </w:r>
      <w:r>
        <w:rPr>
          <w:sz w:val="24"/>
        </w:rPr>
        <w:t>/</w:t>
      </w:r>
      <w:r>
        <w:rPr>
          <w:i/>
          <w:sz w:val="24"/>
        </w:rPr>
        <w:t>F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termed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single-payment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present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factor.</w:t>
      </w:r>
    </w:p>
    <w:p w:rsidR="00837FD4" w:rsidRDefault="00F16CF1">
      <w:pPr>
        <w:pStyle w:val="BodyText"/>
        <w:spacing w:before="137" w:line="360" w:lineRule="auto"/>
        <w:ind w:left="500" w:right="1878"/>
      </w:pPr>
      <w:r>
        <w:rPr>
          <w:b/>
          <w:i/>
        </w:rPr>
        <w:t xml:space="preserve">EXAMPLE 3.2 </w:t>
      </w:r>
      <w:r>
        <w:t>A person wishes to have a future sum of Rs. 1,00,000 for his</w:t>
      </w:r>
      <w:r>
        <w:rPr>
          <w:spacing w:val="1"/>
        </w:rPr>
        <w:t xml:space="preserve"> </w:t>
      </w:r>
      <w:r>
        <w:t>son’s education after 10 years from now. What is the single-payment that he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deposit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 gets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years?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</w:t>
      </w:r>
      <w:r>
        <w:rPr>
          <w:spacing w:val="-57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15%</w:t>
      </w:r>
      <w:r>
        <w:rPr>
          <w:spacing w:val="-1"/>
        </w:rPr>
        <w:t xml:space="preserve"> </w:t>
      </w:r>
      <w:r>
        <w:t>interest rate</w:t>
      </w:r>
      <w:r>
        <w:rPr>
          <w:spacing w:val="-1"/>
        </w:rPr>
        <w:t xml:space="preserve"> </w:t>
      </w:r>
      <w:r>
        <w:t>compounded annually.</w:t>
      </w:r>
    </w:p>
    <w:p w:rsidR="00837FD4" w:rsidRDefault="00F16CF1">
      <w:pPr>
        <w:pStyle w:val="Heading2"/>
        <w:spacing w:before="5"/>
      </w:pPr>
      <w:r>
        <w:t>Solution</w:t>
      </w:r>
    </w:p>
    <w:p w:rsidR="00837FD4" w:rsidRDefault="00F16CF1">
      <w:pPr>
        <w:pStyle w:val="BodyText"/>
        <w:spacing w:before="134"/>
        <w:ind w:left="500"/>
      </w:pPr>
      <w:r>
        <w:rPr>
          <w:i/>
        </w:rPr>
        <w:t>F</w:t>
      </w:r>
      <w:r>
        <w:rPr>
          <w:i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Rs. 1,00,000</w:t>
      </w:r>
    </w:p>
    <w:p w:rsidR="00837FD4" w:rsidRDefault="00F16CF1">
      <w:pPr>
        <w:pStyle w:val="BodyText"/>
        <w:spacing w:before="137"/>
        <w:ind w:left="500"/>
      </w:pPr>
      <w:r>
        <w:rPr>
          <w:i/>
        </w:rPr>
        <w:t xml:space="preserve">i </w:t>
      </w:r>
      <w:r>
        <w:t>=</w:t>
      </w:r>
      <w:r>
        <w:rPr>
          <w:spacing w:val="-1"/>
        </w:rPr>
        <w:t xml:space="preserve"> </w:t>
      </w:r>
      <w:r>
        <w:t>15%, compounded annually</w:t>
      </w:r>
    </w:p>
    <w:p w:rsidR="00837FD4" w:rsidRDefault="00F16CF1">
      <w:pPr>
        <w:pStyle w:val="BodyText"/>
        <w:spacing w:before="140"/>
        <w:ind w:left="500"/>
      </w:pPr>
      <w:r>
        <w:rPr>
          <w:i/>
        </w:rPr>
        <w:t>n</w:t>
      </w:r>
      <w:r>
        <w:rPr>
          <w:i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years</w:t>
      </w:r>
    </w:p>
    <w:p w:rsidR="00837FD4" w:rsidRDefault="00F16CF1">
      <w:pPr>
        <w:spacing w:before="136"/>
        <w:ind w:left="500"/>
        <w:rPr>
          <w:sz w:val="24"/>
        </w:rPr>
      </w:pPr>
      <w:r>
        <w:rPr>
          <w:i/>
          <w:sz w:val="24"/>
        </w:rPr>
        <w:t>P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</w:t>
      </w:r>
      <w:r>
        <w:rPr>
          <w:sz w:val="24"/>
        </w:rPr>
        <w:t>/(1 +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i</w:t>
      </w:r>
      <w:r>
        <w:rPr>
          <w:sz w:val="24"/>
        </w:rPr>
        <w:t>)</w:t>
      </w:r>
      <w:r>
        <w:rPr>
          <w:i/>
          <w:sz w:val="24"/>
        </w:rPr>
        <w:t>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sz w:val="24"/>
        </w:rPr>
        <w:t>/</w:t>
      </w:r>
      <w:r>
        <w:rPr>
          <w:i/>
          <w:sz w:val="24"/>
        </w:rPr>
        <w:t>F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n</w:t>
      </w:r>
      <w:r>
        <w:rPr>
          <w:sz w:val="24"/>
        </w:rPr>
        <w:t>)</w:t>
      </w:r>
    </w:p>
    <w:p w:rsidR="00837FD4" w:rsidRDefault="00F16CF1">
      <w:pPr>
        <w:pStyle w:val="BodyText"/>
        <w:spacing w:before="140"/>
        <w:ind w:left="500"/>
      </w:pPr>
      <w:r>
        <w:t>=</w:t>
      </w:r>
      <w:r>
        <w:rPr>
          <w:spacing w:val="-2"/>
        </w:rPr>
        <w:t xml:space="preserve"> </w:t>
      </w:r>
      <w:r>
        <w:t>1,00,000 (</w:t>
      </w:r>
      <w:r>
        <w:rPr>
          <w:i/>
        </w:rPr>
        <w:t>P</w:t>
      </w:r>
      <w:r>
        <w:t>/</w:t>
      </w:r>
      <w:r>
        <w:rPr>
          <w:i/>
        </w:rPr>
        <w:t>F</w:t>
      </w:r>
      <w:r>
        <w:t>,</w:t>
      </w:r>
      <w:r>
        <w:rPr>
          <w:spacing w:val="-1"/>
        </w:rPr>
        <w:t xml:space="preserve"> </w:t>
      </w:r>
      <w:r>
        <w:t>15%, 10)</w:t>
      </w:r>
    </w:p>
    <w:p w:rsidR="00837FD4" w:rsidRDefault="00F16CF1">
      <w:pPr>
        <w:pStyle w:val="BodyText"/>
        <w:spacing w:before="137"/>
        <w:ind w:left="500"/>
      </w:pPr>
      <w:r>
        <w:t>=</w:t>
      </w:r>
      <w:r>
        <w:rPr>
          <w:spacing w:val="-1"/>
        </w:rPr>
        <w:t xml:space="preserve"> </w:t>
      </w:r>
      <w:r>
        <w:t>1,00,000</w:t>
      </w:r>
      <w:r>
        <w:rPr>
          <w:spacing w:val="-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0.2472</w:t>
      </w:r>
    </w:p>
    <w:p w:rsidR="00837FD4" w:rsidRDefault="00F16CF1">
      <w:pPr>
        <w:pStyle w:val="BodyText"/>
        <w:spacing w:before="139"/>
        <w:ind w:left="500"/>
      </w:pPr>
      <w:r>
        <w:t>=</w:t>
      </w:r>
      <w:r>
        <w:rPr>
          <w:spacing w:val="-2"/>
        </w:rPr>
        <w:t xml:space="preserve"> </w:t>
      </w:r>
      <w:r>
        <w:t>Rs. 24,720</w:t>
      </w:r>
    </w:p>
    <w:p w:rsidR="00837FD4" w:rsidRDefault="00F16CF1">
      <w:pPr>
        <w:pStyle w:val="BodyText"/>
        <w:spacing w:before="137" w:line="360" w:lineRule="auto"/>
        <w:ind w:left="500" w:right="136"/>
      </w:pPr>
      <w:r>
        <w:t>The</w:t>
      </w:r>
      <w:r>
        <w:rPr>
          <w:spacing w:val="7"/>
        </w:rPr>
        <w:t xml:space="preserve"> </w:t>
      </w:r>
      <w:r>
        <w:t>person</w:t>
      </w:r>
      <w:r>
        <w:rPr>
          <w:spacing w:val="7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invest</w:t>
      </w:r>
      <w:r>
        <w:rPr>
          <w:spacing w:val="7"/>
        </w:rPr>
        <w:t xml:space="preserve"> </w:t>
      </w:r>
      <w:r>
        <w:t>Rs.</w:t>
      </w:r>
      <w:r>
        <w:rPr>
          <w:spacing w:val="8"/>
        </w:rPr>
        <w:t xml:space="preserve"> </w:t>
      </w:r>
      <w:r>
        <w:t>24,720</w:t>
      </w:r>
      <w:r>
        <w:rPr>
          <w:spacing w:val="8"/>
        </w:rPr>
        <w:t xml:space="preserve"> </w:t>
      </w:r>
      <w:r>
        <w:t>now</w:t>
      </w:r>
      <w:r>
        <w:rPr>
          <w:spacing w:val="6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he</w:t>
      </w:r>
      <w:r>
        <w:rPr>
          <w:spacing w:val="7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sum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Rs.</w:t>
      </w:r>
      <w:r>
        <w:rPr>
          <w:spacing w:val="7"/>
        </w:rPr>
        <w:t xml:space="preserve"> </w:t>
      </w:r>
      <w:r>
        <w:t>1,00,000</w:t>
      </w:r>
      <w:r>
        <w:rPr>
          <w:spacing w:val="5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10</w:t>
      </w:r>
      <w:r>
        <w:rPr>
          <w:spacing w:val="12"/>
        </w:rPr>
        <w:t xml:space="preserve"> </w:t>
      </w:r>
      <w:r>
        <w:t>years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15% interest rate compounded annually.</w:t>
      </w:r>
    </w:p>
    <w:p w:rsidR="00837FD4" w:rsidRDefault="00837FD4">
      <w:pPr>
        <w:spacing w:line="360" w:lineRule="auto"/>
        <w:sectPr w:rsidR="00837FD4" w:rsidSect="0066475A">
          <w:pgSz w:w="12240" w:h="15840"/>
          <w:pgMar w:top="1360" w:right="720" w:bottom="1680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Heading1"/>
        <w:spacing w:before="79"/>
        <w:jc w:val="both"/>
      </w:pPr>
      <w:r>
        <w:lastRenderedPageBreak/>
        <w:t>Equal-Payment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Compound</w:t>
      </w:r>
      <w:r>
        <w:rPr>
          <w:spacing w:val="-1"/>
        </w:rPr>
        <w:t xml:space="preserve"> </w:t>
      </w:r>
      <w:r>
        <w:t>Amount</w:t>
      </w:r>
    </w:p>
    <w:p w:rsidR="00837FD4" w:rsidRDefault="0066475A">
      <w:pPr>
        <w:pStyle w:val="BodyText"/>
        <w:spacing w:before="132" w:line="360" w:lineRule="auto"/>
        <w:ind w:left="500" w:right="135"/>
        <w:jc w:val="both"/>
      </w:pPr>
      <w:r>
        <w:rPr>
          <w:noProof/>
        </w:rPr>
        <w:drawing>
          <wp:anchor distT="0" distB="0" distL="0" distR="0" simplePos="0" relativeHeight="251625472" behindDoc="0" locked="0" layoutInCell="1" allowOverlap="1" wp14:anchorId="591D0715" wp14:editId="49A58359">
            <wp:simplePos x="0" y="0"/>
            <wp:positionH relativeFrom="page">
              <wp:posOffset>922020</wp:posOffset>
            </wp:positionH>
            <wp:positionV relativeFrom="paragraph">
              <wp:posOffset>1186180</wp:posOffset>
            </wp:positionV>
            <wp:extent cx="3789680" cy="1085850"/>
            <wp:effectExtent l="0" t="0" r="1270" b="0"/>
            <wp:wrapTopAndBottom/>
            <wp:docPr id="5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1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CF1">
        <w:t xml:space="preserve">In this type of investment mode, the objective is to find the future worth of </w:t>
      </w:r>
      <w:r w:rsidR="00F16CF1">
        <w:rPr>
          <w:i/>
        </w:rPr>
        <w:t xml:space="preserve">n </w:t>
      </w:r>
      <w:r w:rsidR="00F16CF1">
        <w:t>equal payments</w:t>
      </w:r>
      <w:r w:rsidR="00F16CF1">
        <w:rPr>
          <w:spacing w:val="1"/>
        </w:rPr>
        <w:t xml:space="preserve"> </w:t>
      </w:r>
      <w:r w:rsidR="00F16CF1">
        <w:t xml:space="preserve">which are made at the end of every interest period till the end of the </w:t>
      </w:r>
      <w:r w:rsidR="00F16CF1">
        <w:rPr>
          <w:i/>
        </w:rPr>
        <w:t>n</w:t>
      </w:r>
      <w:r w:rsidR="00F16CF1">
        <w:t>th interest period at an</w:t>
      </w:r>
      <w:r w:rsidR="00F16CF1">
        <w:rPr>
          <w:spacing w:val="1"/>
        </w:rPr>
        <w:t xml:space="preserve"> </w:t>
      </w:r>
      <w:r w:rsidR="00F16CF1">
        <w:t xml:space="preserve">interest rate of </w:t>
      </w:r>
      <w:r w:rsidR="00F16CF1">
        <w:rPr>
          <w:i/>
        </w:rPr>
        <w:t xml:space="preserve">i </w:t>
      </w:r>
      <w:r w:rsidR="00F16CF1">
        <w:t>compounded at the end of each interest period. The corresponding cash flow</w:t>
      </w:r>
      <w:r w:rsidR="00F16CF1">
        <w:rPr>
          <w:spacing w:val="1"/>
        </w:rPr>
        <w:t xml:space="preserve"> </w:t>
      </w:r>
      <w:r w:rsidR="00F16CF1">
        <w:t>diagram</w:t>
      </w:r>
      <w:r w:rsidR="00F16CF1">
        <w:rPr>
          <w:spacing w:val="-1"/>
        </w:rPr>
        <w:t xml:space="preserve"> </w:t>
      </w:r>
      <w:r w:rsidR="00F16CF1">
        <w:t>is shown in Fig.</w:t>
      </w:r>
      <w:r w:rsidR="00F16CF1">
        <w:rPr>
          <w:spacing w:val="2"/>
        </w:rPr>
        <w:t xml:space="preserve"> </w:t>
      </w:r>
      <w:r w:rsidR="00F16CF1">
        <w:t>3.4.</w:t>
      </w:r>
    </w:p>
    <w:p w:rsidR="00837FD4" w:rsidRDefault="00837FD4">
      <w:pPr>
        <w:pStyle w:val="BodyText"/>
        <w:rPr>
          <w:sz w:val="20"/>
        </w:rPr>
      </w:pPr>
    </w:p>
    <w:p w:rsidR="00837FD4" w:rsidRDefault="00837FD4">
      <w:pPr>
        <w:pStyle w:val="BodyText"/>
        <w:spacing w:before="1"/>
        <w:rPr>
          <w:sz w:val="13"/>
        </w:rPr>
      </w:pPr>
    </w:p>
    <w:p w:rsidR="00837FD4" w:rsidRDefault="00F16CF1">
      <w:pPr>
        <w:pStyle w:val="BodyText"/>
        <w:spacing w:before="105" w:line="360" w:lineRule="auto"/>
        <w:ind w:left="500" w:right="2592"/>
      </w:pPr>
      <w:r>
        <w:rPr>
          <w:b/>
        </w:rPr>
        <w:t>Fig.</w:t>
      </w:r>
      <w:r>
        <w:rPr>
          <w:b/>
          <w:spacing w:val="-2"/>
        </w:rPr>
        <w:t xml:space="preserve"> </w:t>
      </w:r>
      <w:r>
        <w:rPr>
          <w:b/>
        </w:rPr>
        <w:t>3.4</w:t>
      </w:r>
      <w:r>
        <w:rPr>
          <w:b/>
          <w:spacing w:val="-2"/>
        </w:rPr>
        <w:t xml:space="preserve"> </w:t>
      </w:r>
      <w:r>
        <w:t>Cash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equal-payment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compound</w:t>
      </w:r>
      <w:r>
        <w:rPr>
          <w:spacing w:val="-2"/>
        </w:rPr>
        <w:t xml:space="preserve"> </w:t>
      </w:r>
      <w:r>
        <w:t>amount.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Fig. 3.4,</w:t>
      </w:r>
    </w:p>
    <w:p w:rsidR="00837FD4" w:rsidRDefault="00F16CF1">
      <w:pPr>
        <w:pStyle w:val="BodyText"/>
        <w:ind w:left="500"/>
      </w:pPr>
      <w:r>
        <w:rPr>
          <w:i/>
        </w:rPr>
        <w:t>A</w:t>
      </w:r>
      <w:r>
        <w:rPr>
          <w:i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amount deposited</w:t>
      </w:r>
      <w:r>
        <w:rPr>
          <w:spacing w:val="-1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end of each interest</w:t>
      </w:r>
      <w:r>
        <w:rPr>
          <w:spacing w:val="-1"/>
        </w:rPr>
        <w:t xml:space="preserve"> </w:t>
      </w:r>
      <w:r>
        <w:t>period</w:t>
      </w:r>
    </w:p>
    <w:p w:rsidR="00837FD4" w:rsidRDefault="00F16CF1">
      <w:pPr>
        <w:pStyle w:val="BodyText"/>
        <w:spacing w:before="137"/>
        <w:ind w:left="500"/>
      </w:pPr>
      <w:r>
        <w:rPr>
          <w:i/>
        </w:rPr>
        <w:t>n</w:t>
      </w:r>
      <w:r>
        <w:rPr>
          <w:i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No. of</w:t>
      </w:r>
      <w:r>
        <w:rPr>
          <w:spacing w:val="-2"/>
        </w:rPr>
        <w:t xml:space="preserve"> </w:t>
      </w:r>
      <w:r>
        <w:t>interest periods</w:t>
      </w:r>
    </w:p>
    <w:p w:rsidR="00837FD4" w:rsidRDefault="00F16CF1">
      <w:pPr>
        <w:pStyle w:val="BodyText"/>
        <w:spacing w:before="139"/>
        <w:ind w:left="500"/>
      </w:pPr>
      <w:r>
        <w:rPr>
          <w:i/>
        </w:rPr>
        <w:t>i</w:t>
      </w:r>
      <w:r>
        <w:rPr>
          <w:i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rate of</w:t>
      </w:r>
      <w:r>
        <w:rPr>
          <w:spacing w:val="-3"/>
        </w:rPr>
        <w:t xml:space="preserve"> </w:t>
      </w:r>
      <w:r>
        <w:t>interest</w:t>
      </w:r>
    </w:p>
    <w:p w:rsidR="00837FD4" w:rsidRDefault="00F16CF1">
      <w:pPr>
        <w:pStyle w:val="BodyText"/>
        <w:spacing w:before="137"/>
        <w:ind w:left="500"/>
      </w:pPr>
      <w:r>
        <w:rPr>
          <w:i/>
        </w:rPr>
        <w:t>F</w:t>
      </w:r>
      <w:r>
        <w:rPr>
          <w:i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single future</w:t>
      </w:r>
      <w:r>
        <w:rPr>
          <w:spacing w:val="1"/>
        </w:rPr>
        <w:t xml:space="preserve"> </w:t>
      </w:r>
      <w:r>
        <w:t>amount</w:t>
      </w:r>
    </w:p>
    <w:p w:rsidR="00837FD4" w:rsidRDefault="00837FD4">
      <w:pPr>
        <w:pStyle w:val="BodyText"/>
        <w:rPr>
          <w:sz w:val="26"/>
        </w:rPr>
      </w:pPr>
    </w:p>
    <w:p w:rsidR="00837FD4" w:rsidRDefault="00837FD4">
      <w:pPr>
        <w:pStyle w:val="BodyText"/>
        <w:rPr>
          <w:sz w:val="22"/>
        </w:rPr>
      </w:pPr>
    </w:p>
    <w:p w:rsidR="00837FD4" w:rsidRDefault="00F16CF1">
      <w:pPr>
        <w:pStyle w:val="BodyText"/>
        <w:ind w:left="500"/>
      </w:pP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rPr>
          <w:i/>
        </w:rPr>
        <w:t>F</w:t>
      </w:r>
      <w:r>
        <w:rPr>
          <w:i/>
          <w:spacing w:val="-2"/>
        </w:rPr>
        <w:t xml:space="preserve"> </w:t>
      </w:r>
      <w:r>
        <w:t>is</w:t>
      </w:r>
    </w:p>
    <w:p w:rsidR="00837FD4" w:rsidRDefault="00F16CF1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251626496" behindDoc="0" locked="0" layoutInCell="1" allowOverlap="1" wp14:anchorId="251821CC" wp14:editId="29D54B6E">
            <wp:simplePos x="0" y="0"/>
            <wp:positionH relativeFrom="page">
              <wp:posOffset>915035</wp:posOffset>
            </wp:positionH>
            <wp:positionV relativeFrom="paragraph">
              <wp:posOffset>92075</wp:posOffset>
            </wp:positionV>
            <wp:extent cx="2200910" cy="457200"/>
            <wp:effectExtent l="0" t="0" r="0" b="0"/>
            <wp:wrapTopAndBottom/>
            <wp:docPr id="5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2.png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7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F16CF1">
      <w:pPr>
        <w:spacing w:before="102"/>
        <w:ind w:left="500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sz w:val="24"/>
        </w:rPr>
        <w:t>/</w:t>
      </w:r>
      <w:r>
        <w:rPr>
          <w:i/>
          <w:sz w:val="24"/>
        </w:rPr>
        <w:t>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is termed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i/>
          <w:sz w:val="24"/>
        </w:rPr>
        <w:t>equal-payment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series compound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amount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factor</w:t>
      </w:r>
      <w:r>
        <w:rPr>
          <w:sz w:val="24"/>
        </w:rPr>
        <w:t>.</w:t>
      </w:r>
    </w:p>
    <w:p w:rsidR="00837FD4" w:rsidRDefault="00837FD4">
      <w:pPr>
        <w:pStyle w:val="BodyText"/>
        <w:rPr>
          <w:sz w:val="26"/>
        </w:rPr>
      </w:pPr>
    </w:p>
    <w:p w:rsidR="00837FD4" w:rsidRDefault="00F16CF1">
      <w:pPr>
        <w:pStyle w:val="BodyText"/>
        <w:spacing w:line="360" w:lineRule="auto"/>
        <w:ind w:left="500" w:right="138"/>
        <w:jc w:val="both"/>
      </w:pPr>
      <w:r>
        <w:rPr>
          <w:b/>
          <w:i/>
        </w:rPr>
        <w:t xml:space="preserve">EXAMPLE 3.3 </w:t>
      </w:r>
      <w:r>
        <w:t>A person who is now 35 years old is planning for his retired life. He plans to</w:t>
      </w:r>
      <w:r>
        <w:rPr>
          <w:spacing w:val="1"/>
        </w:rPr>
        <w:t xml:space="preserve"> </w:t>
      </w:r>
      <w:r>
        <w:t>invest an equal sum of Rs. 10,000 at the end of every year forthe next 25 years starting from the</w:t>
      </w:r>
      <w:r>
        <w:rPr>
          <w:spacing w:val="1"/>
        </w:rPr>
        <w:t xml:space="preserve"> </w:t>
      </w:r>
      <w:r>
        <w:t>end of the next year. The bank gives 20% interest rate, compounded annually. Find the maturity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 account when</w:t>
      </w:r>
      <w:r>
        <w:rPr>
          <w:spacing w:val="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 60</w:t>
      </w:r>
      <w:r>
        <w:rPr>
          <w:spacing w:val="2"/>
        </w:rPr>
        <w:t xml:space="preserve"> </w:t>
      </w:r>
      <w:r>
        <w:t>years old.</w:t>
      </w:r>
    </w:p>
    <w:p w:rsidR="00837FD4" w:rsidRDefault="00837FD4">
      <w:pPr>
        <w:spacing w:line="360" w:lineRule="auto"/>
        <w:jc w:val="both"/>
        <w:sectPr w:rsidR="00837FD4" w:rsidSect="00A00B80">
          <w:pgSz w:w="12240" w:h="15840"/>
          <w:pgMar w:top="1360" w:right="720" w:bottom="630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Heading2"/>
        <w:spacing w:before="79"/>
      </w:pPr>
      <w:r>
        <w:lastRenderedPageBreak/>
        <w:t>Solution</w:t>
      </w:r>
    </w:p>
    <w:p w:rsidR="00837FD4" w:rsidRDefault="00F16CF1">
      <w:pPr>
        <w:pStyle w:val="BodyText"/>
        <w:spacing w:before="132"/>
        <w:ind w:left="500"/>
      </w:pPr>
      <w:r>
        <w:rPr>
          <w:i/>
        </w:rPr>
        <w:t>A</w:t>
      </w:r>
      <w:r>
        <w:rPr>
          <w:i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Rs. 10,000</w:t>
      </w:r>
    </w:p>
    <w:p w:rsidR="00837FD4" w:rsidRDefault="00F16CF1">
      <w:pPr>
        <w:pStyle w:val="BodyText"/>
        <w:spacing w:before="139"/>
        <w:ind w:left="500"/>
      </w:pPr>
      <w:r>
        <w:rPr>
          <w:i/>
        </w:rPr>
        <w:t>n</w:t>
      </w:r>
      <w:r>
        <w:rPr>
          <w:i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years</w:t>
      </w:r>
    </w:p>
    <w:p w:rsidR="00837FD4" w:rsidRDefault="00F16CF1">
      <w:pPr>
        <w:spacing w:before="137"/>
        <w:ind w:left="500"/>
        <w:rPr>
          <w:sz w:val="24"/>
        </w:rPr>
      </w:pPr>
      <w:r>
        <w:rPr>
          <w:i/>
          <w:sz w:val="24"/>
        </w:rPr>
        <w:t>i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20%</w:t>
      </w:r>
    </w:p>
    <w:p w:rsidR="00837FD4" w:rsidRDefault="00F16CF1">
      <w:pPr>
        <w:spacing w:before="140"/>
        <w:ind w:left="500"/>
        <w:rPr>
          <w:sz w:val="24"/>
        </w:rPr>
      </w:pPr>
      <w:r>
        <w:rPr>
          <w:i/>
          <w:sz w:val="24"/>
        </w:rPr>
        <w:t>F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:rsidR="00837FD4" w:rsidRDefault="00837FD4">
      <w:pPr>
        <w:pStyle w:val="BodyText"/>
        <w:rPr>
          <w:sz w:val="20"/>
        </w:rPr>
      </w:pPr>
    </w:p>
    <w:p w:rsidR="00837FD4" w:rsidRDefault="00F16CF1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627520" behindDoc="0" locked="0" layoutInCell="1" allowOverlap="1" wp14:anchorId="76BB76E7" wp14:editId="10CD61C0">
            <wp:simplePos x="0" y="0"/>
            <wp:positionH relativeFrom="page">
              <wp:posOffset>915035</wp:posOffset>
            </wp:positionH>
            <wp:positionV relativeFrom="paragraph">
              <wp:posOffset>207010</wp:posOffset>
            </wp:positionV>
            <wp:extent cx="4523105" cy="1771650"/>
            <wp:effectExtent l="0" t="0" r="0" b="0"/>
            <wp:wrapTopAndBottom/>
            <wp:docPr id="5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3.png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3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8544" behindDoc="0" locked="0" layoutInCell="1" allowOverlap="1" wp14:anchorId="322BB088" wp14:editId="51202A92">
            <wp:simplePos x="0" y="0"/>
            <wp:positionH relativeFrom="page">
              <wp:posOffset>1410335</wp:posOffset>
            </wp:positionH>
            <wp:positionV relativeFrom="paragraph">
              <wp:posOffset>2067560</wp:posOffset>
            </wp:positionV>
            <wp:extent cx="1275080" cy="485775"/>
            <wp:effectExtent l="0" t="0" r="0" b="0"/>
            <wp:wrapTopAndBottom/>
            <wp:docPr id="6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4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128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837FD4">
      <w:pPr>
        <w:pStyle w:val="BodyText"/>
        <w:spacing w:before="3"/>
        <w:rPr>
          <w:sz w:val="6"/>
        </w:rPr>
      </w:pPr>
    </w:p>
    <w:p w:rsidR="00837FD4" w:rsidRDefault="00F16CF1">
      <w:pPr>
        <w:spacing w:before="102"/>
        <w:ind w:left="500"/>
        <w:rPr>
          <w:sz w:val="24"/>
        </w:rPr>
      </w:pP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sz w:val="24"/>
        </w:rPr>
        <w:t>/</w:t>
      </w:r>
      <w:r>
        <w:rPr>
          <w:i/>
          <w:sz w:val="24"/>
        </w:rPr>
        <w:t>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</w:t>
      </w:r>
      <w:r>
        <w:rPr>
          <w:sz w:val="24"/>
        </w:rPr>
        <w:t>)</w:t>
      </w:r>
    </w:p>
    <w:p w:rsidR="00837FD4" w:rsidRDefault="00F16CF1">
      <w:pPr>
        <w:pStyle w:val="BodyText"/>
        <w:spacing w:before="139"/>
        <w:ind w:left="500"/>
      </w:pPr>
      <w:r>
        <w:t>=</w:t>
      </w:r>
      <w:r>
        <w:rPr>
          <w:spacing w:val="-2"/>
        </w:rPr>
        <w:t xml:space="preserve"> </w:t>
      </w:r>
      <w:r>
        <w:t>10,000(</w:t>
      </w:r>
      <w:r>
        <w:rPr>
          <w:i/>
        </w:rPr>
        <w:t>F</w:t>
      </w:r>
      <w:r>
        <w:t>/</w:t>
      </w:r>
      <w:r>
        <w:rPr>
          <w:i/>
        </w:rPr>
        <w:t>A</w:t>
      </w:r>
      <w:r>
        <w:t>,</w:t>
      </w:r>
      <w:r>
        <w:rPr>
          <w:spacing w:val="-1"/>
        </w:rPr>
        <w:t xml:space="preserve"> </w:t>
      </w:r>
      <w:r>
        <w:t>20%,</w:t>
      </w:r>
      <w:r>
        <w:rPr>
          <w:spacing w:val="-1"/>
        </w:rPr>
        <w:t xml:space="preserve"> </w:t>
      </w:r>
      <w:r>
        <w:t>25)</w:t>
      </w:r>
    </w:p>
    <w:p w:rsidR="00837FD4" w:rsidRDefault="00F16CF1">
      <w:pPr>
        <w:pStyle w:val="BodyText"/>
        <w:spacing w:before="138"/>
        <w:ind w:left="500"/>
      </w:pPr>
      <w:r>
        <w:t>=</w:t>
      </w:r>
      <w:r>
        <w:rPr>
          <w:spacing w:val="-1"/>
        </w:rPr>
        <w:t xml:space="preserve"> </w:t>
      </w:r>
      <w:r>
        <w:t>10,000</w:t>
      </w:r>
      <w:r>
        <w:rPr>
          <w:spacing w:val="-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471.981</w:t>
      </w:r>
    </w:p>
    <w:p w:rsidR="00837FD4" w:rsidRDefault="00F16CF1">
      <w:pPr>
        <w:pStyle w:val="BodyText"/>
        <w:spacing w:before="139"/>
        <w:ind w:left="500"/>
      </w:pPr>
      <w:r>
        <w:t>=</w:t>
      </w:r>
      <w:r>
        <w:rPr>
          <w:spacing w:val="-2"/>
        </w:rPr>
        <w:t xml:space="preserve"> </w:t>
      </w:r>
      <w:r>
        <w:t>Rs. 47,19,810</w:t>
      </w:r>
    </w:p>
    <w:p w:rsidR="00837FD4" w:rsidRDefault="00F16CF1">
      <w:pPr>
        <w:pStyle w:val="BodyText"/>
        <w:spacing w:before="137"/>
        <w:ind w:left="500"/>
      </w:pP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annual equal</w:t>
      </w:r>
      <w:r>
        <w:rPr>
          <w:spacing w:val="-1"/>
        </w:rPr>
        <w:t xml:space="preserve"> </w:t>
      </w:r>
      <w:r>
        <w:t>payments after</w:t>
      </w:r>
      <w:r>
        <w:rPr>
          <w:spacing w:val="-1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is equal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Rs.</w:t>
      </w:r>
      <w:r>
        <w:rPr>
          <w:spacing w:val="-1"/>
        </w:rPr>
        <w:t xml:space="preserve"> </w:t>
      </w:r>
      <w:r>
        <w:t>47,19,810.</w:t>
      </w:r>
    </w:p>
    <w:p w:rsidR="00837FD4" w:rsidRDefault="00837FD4">
      <w:pPr>
        <w:pStyle w:val="BodyText"/>
        <w:rPr>
          <w:sz w:val="26"/>
        </w:rPr>
      </w:pPr>
    </w:p>
    <w:p w:rsidR="00837FD4" w:rsidRDefault="00837FD4">
      <w:pPr>
        <w:pStyle w:val="BodyText"/>
        <w:spacing w:before="4"/>
        <w:rPr>
          <w:sz w:val="22"/>
        </w:rPr>
      </w:pPr>
    </w:p>
    <w:p w:rsidR="00837FD4" w:rsidRDefault="00F16CF1">
      <w:pPr>
        <w:pStyle w:val="Heading1"/>
        <w:spacing w:before="1"/>
        <w:jc w:val="both"/>
      </w:pPr>
      <w:r>
        <w:t>Equal-Payment</w:t>
      </w:r>
      <w:r>
        <w:rPr>
          <w:spacing w:val="-3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Sinking</w:t>
      </w:r>
      <w:r>
        <w:rPr>
          <w:spacing w:val="-3"/>
        </w:rPr>
        <w:t xml:space="preserve"> </w:t>
      </w:r>
      <w:r>
        <w:t>Fund</w:t>
      </w:r>
    </w:p>
    <w:p w:rsidR="00837FD4" w:rsidRDefault="00F16CF1">
      <w:pPr>
        <w:pStyle w:val="BodyText"/>
        <w:spacing w:before="134" w:line="360" w:lineRule="auto"/>
        <w:ind w:left="500" w:right="136"/>
        <w:jc w:val="both"/>
        <w:rPr>
          <w:sz w:val="20"/>
        </w:rPr>
      </w:pPr>
      <w:r>
        <w:rPr>
          <w:color w:val="221F1F"/>
        </w:rPr>
        <w:t>In this type of investment mode, the objective is to find the equivalent amount (</w:t>
      </w:r>
      <w:r>
        <w:rPr>
          <w:i/>
          <w:color w:val="221F1F"/>
        </w:rPr>
        <w:t>A</w:t>
      </w:r>
      <w:r>
        <w:rPr>
          <w:color w:val="221F1F"/>
        </w:rPr>
        <w:t>) that should be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deposited at the end of every interest period for</w:t>
      </w:r>
      <w:r>
        <w:rPr>
          <w:color w:val="221F1F"/>
          <w:spacing w:val="1"/>
        </w:rPr>
        <w:t xml:space="preserve"> </w:t>
      </w:r>
      <w:r>
        <w:rPr>
          <w:i/>
          <w:color w:val="221F1F"/>
        </w:rPr>
        <w:t>n</w:t>
      </w:r>
      <w:r>
        <w:rPr>
          <w:i/>
          <w:color w:val="221F1F"/>
          <w:spacing w:val="60"/>
        </w:rPr>
        <w:t xml:space="preserve"> </w:t>
      </w:r>
      <w:r>
        <w:rPr>
          <w:color w:val="221F1F"/>
        </w:rPr>
        <w:t>interest periods to realize a future sum (</w:t>
      </w:r>
      <w:r>
        <w:rPr>
          <w:i/>
          <w:color w:val="221F1F"/>
        </w:rPr>
        <w:t>F</w:t>
      </w:r>
      <w:r>
        <w:rPr>
          <w:color w:val="221F1F"/>
        </w:rPr>
        <w:t>) at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 xml:space="preserve">the end of the </w:t>
      </w:r>
      <w:r>
        <w:rPr>
          <w:i/>
          <w:color w:val="221F1F"/>
        </w:rPr>
        <w:t>n</w:t>
      </w:r>
      <w:r>
        <w:rPr>
          <w:color w:val="221F1F"/>
        </w:rPr>
        <w:t xml:space="preserve">th interest period at an interest rate of </w:t>
      </w:r>
      <w:r>
        <w:rPr>
          <w:i/>
          <w:color w:val="221F1F"/>
        </w:rPr>
        <w:t>i</w:t>
      </w:r>
      <w:r>
        <w:rPr>
          <w:color w:val="221F1F"/>
        </w:rPr>
        <w:t xml:space="preserve">. </w:t>
      </w:r>
      <w:r>
        <w:rPr>
          <w:color w:val="221F1F"/>
          <w:sz w:val="20"/>
        </w:rPr>
        <w:t>The corresponding cash flow diagram is shown in</w:t>
      </w:r>
      <w:r>
        <w:rPr>
          <w:color w:val="221F1F"/>
          <w:spacing w:val="-47"/>
          <w:sz w:val="20"/>
        </w:rPr>
        <w:t xml:space="preserve"> </w:t>
      </w:r>
      <w:r>
        <w:rPr>
          <w:color w:val="221F1F"/>
          <w:sz w:val="20"/>
        </w:rPr>
        <w:t>Fig.</w:t>
      </w:r>
      <w:r>
        <w:rPr>
          <w:color w:val="221F1F"/>
          <w:spacing w:val="-1"/>
          <w:sz w:val="20"/>
        </w:rPr>
        <w:t xml:space="preserve"> </w:t>
      </w:r>
      <w:r>
        <w:rPr>
          <w:color w:val="221F1F"/>
          <w:sz w:val="20"/>
        </w:rPr>
        <w:t>3.6.</w:t>
      </w:r>
    </w:p>
    <w:p w:rsidR="00837FD4" w:rsidRDefault="00837FD4">
      <w:pPr>
        <w:spacing w:line="360" w:lineRule="auto"/>
        <w:jc w:val="both"/>
        <w:rPr>
          <w:sz w:val="20"/>
        </w:rPr>
        <w:sectPr w:rsidR="00837FD4" w:rsidSect="00A00B80">
          <w:pgSz w:w="12240" w:h="15840"/>
          <w:pgMar w:top="412" w:right="720" w:bottom="1685" w:left="864" w:header="18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BodyText"/>
        <w:ind w:left="5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0E02B9" wp14:editId="668B4B52">
            <wp:extent cx="3840480" cy="1495425"/>
            <wp:effectExtent l="0" t="0" r="0" b="0"/>
            <wp:docPr id="6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15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001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D4" w:rsidRDefault="00F16CF1">
      <w:pPr>
        <w:pStyle w:val="BodyText"/>
        <w:spacing w:before="129"/>
        <w:ind w:left="500"/>
      </w:pPr>
      <w:r>
        <w:rPr>
          <w:color w:val="221F1F"/>
        </w:rPr>
        <w:t>In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Fig.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3.6,</w:t>
      </w:r>
    </w:p>
    <w:p w:rsidR="00837FD4" w:rsidRDefault="00F16CF1">
      <w:pPr>
        <w:pStyle w:val="BodyText"/>
        <w:ind w:left="500"/>
      </w:pPr>
      <w:r>
        <w:rPr>
          <w:i/>
          <w:color w:val="221F1F"/>
        </w:rPr>
        <w:t>A</w:t>
      </w:r>
      <w:r>
        <w:rPr>
          <w:i/>
          <w:color w:val="221F1F"/>
          <w:spacing w:val="-2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equal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amount to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deposited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at 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end of each interest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period</w:t>
      </w:r>
    </w:p>
    <w:p w:rsidR="00837FD4" w:rsidRDefault="00F16CF1">
      <w:pPr>
        <w:pStyle w:val="BodyText"/>
        <w:ind w:left="500"/>
      </w:pPr>
      <w:r>
        <w:rPr>
          <w:i/>
          <w:color w:val="221F1F"/>
        </w:rPr>
        <w:t>n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No. of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interest periods</w:t>
      </w:r>
    </w:p>
    <w:p w:rsidR="00837FD4" w:rsidRDefault="00F16CF1">
      <w:pPr>
        <w:pStyle w:val="BodyText"/>
        <w:ind w:left="500"/>
      </w:pPr>
      <w:r>
        <w:rPr>
          <w:i/>
          <w:color w:val="221F1F"/>
        </w:rPr>
        <w:t>i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rate of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interest</w:t>
      </w:r>
    </w:p>
    <w:p w:rsidR="00837FD4" w:rsidRDefault="00F16CF1">
      <w:pPr>
        <w:pStyle w:val="BodyText"/>
        <w:spacing w:before="3"/>
        <w:ind w:left="500"/>
      </w:pPr>
      <w:r>
        <w:rPr>
          <w:i/>
          <w:color w:val="221F1F"/>
        </w:rPr>
        <w:t>F</w:t>
      </w:r>
      <w:r>
        <w:rPr>
          <w:i/>
          <w:color w:val="221F1F"/>
          <w:spacing w:val="-2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single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future amount at 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end of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 xml:space="preserve">the </w:t>
      </w:r>
      <w:r>
        <w:rPr>
          <w:i/>
          <w:color w:val="221F1F"/>
        </w:rPr>
        <w:t>n</w:t>
      </w:r>
      <w:r>
        <w:rPr>
          <w:color w:val="221F1F"/>
        </w:rPr>
        <w:t>th period</w:t>
      </w:r>
    </w:p>
    <w:p w:rsidR="00837FD4" w:rsidRDefault="00F16CF1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251629568" behindDoc="0" locked="0" layoutInCell="1" allowOverlap="1" wp14:anchorId="08D57A02" wp14:editId="00B663D1">
            <wp:simplePos x="0" y="0"/>
            <wp:positionH relativeFrom="page">
              <wp:posOffset>915035</wp:posOffset>
            </wp:positionH>
            <wp:positionV relativeFrom="paragraph">
              <wp:posOffset>89535</wp:posOffset>
            </wp:positionV>
            <wp:extent cx="3188970" cy="704850"/>
            <wp:effectExtent l="0" t="0" r="0" b="0"/>
            <wp:wrapTopAndBottom/>
            <wp:docPr id="6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6.png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837FD4">
      <w:pPr>
        <w:pStyle w:val="BodyText"/>
        <w:rPr>
          <w:sz w:val="26"/>
        </w:rPr>
      </w:pPr>
    </w:p>
    <w:p w:rsidR="00837FD4" w:rsidRDefault="00F16CF1">
      <w:pPr>
        <w:pStyle w:val="BodyText"/>
        <w:spacing w:before="219"/>
        <w:ind w:left="500"/>
      </w:pPr>
      <w:r>
        <w:rPr>
          <w:color w:val="221F1F"/>
        </w:rPr>
        <w:t>where</w:t>
      </w:r>
    </w:p>
    <w:p w:rsidR="00837FD4" w:rsidRDefault="00F16CF1">
      <w:pPr>
        <w:spacing w:before="2"/>
        <w:ind w:left="500"/>
        <w:rPr>
          <w:i/>
          <w:sz w:val="24"/>
        </w:rPr>
      </w:pPr>
      <w:r>
        <w:rPr>
          <w:color w:val="221F1F"/>
          <w:sz w:val="24"/>
        </w:rPr>
        <w:t>(</w:t>
      </w:r>
      <w:r>
        <w:rPr>
          <w:i/>
          <w:color w:val="221F1F"/>
          <w:sz w:val="24"/>
        </w:rPr>
        <w:t>A</w:t>
      </w:r>
      <w:r>
        <w:rPr>
          <w:color w:val="221F1F"/>
          <w:sz w:val="24"/>
        </w:rPr>
        <w:t>/</w:t>
      </w:r>
      <w:r>
        <w:rPr>
          <w:i/>
          <w:color w:val="221F1F"/>
          <w:sz w:val="24"/>
        </w:rPr>
        <w:t>F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n</w:t>
      </w:r>
      <w:r>
        <w:rPr>
          <w:color w:val="221F1F"/>
          <w:sz w:val="24"/>
        </w:rPr>
        <w:t>)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is called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as</w:t>
      </w:r>
      <w:r>
        <w:rPr>
          <w:color w:val="221F1F"/>
          <w:spacing w:val="1"/>
          <w:sz w:val="24"/>
        </w:rPr>
        <w:t xml:space="preserve"> </w:t>
      </w:r>
      <w:r>
        <w:rPr>
          <w:i/>
          <w:color w:val="221F1F"/>
          <w:sz w:val="24"/>
        </w:rPr>
        <w:t>equal-payment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series sinking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fund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factor.</w:t>
      </w:r>
    </w:p>
    <w:p w:rsidR="00837FD4" w:rsidRDefault="00837FD4">
      <w:pPr>
        <w:pStyle w:val="BodyText"/>
        <w:rPr>
          <w:i/>
          <w:sz w:val="26"/>
        </w:rPr>
      </w:pPr>
    </w:p>
    <w:p w:rsidR="00837FD4" w:rsidRDefault="00837FD4">
      <w:pPr>
        <w:pStyle w:val="BodyText"/>
        <w:spacing w:before="10"/>
        <w:rPr>
          <w:i/>
          <w:sz w:val="21"/>
        </w:rPr>
      </w:pPr>
    </w:p>
    <w:p w:rsidR="00837FD4" w:rsidRDefault="00F16CF1">
      <w:pPr>
        <w:pStyle w:val="BodyText"/>
        <w:ind w:left="500" w:right="138"/>
        <w:jc w:val="both"/>
      </w:pPr>
      <w:r>
        <w:rPr>
          <w:b/>
          <w:i/>
          <w:color w:val="221F1F"/>
        </w:rPr>
        <w:t xml:space="preserve">EXAMPLE 3.4 </w:t>
      </w:r>
      <w:r>
        <w:rPr>
          <w:color w:val="221F1F"/>
        </w:rPr>
        <w:t>A company has to replace a present facility after 15 years at an outlay of Rs.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5,00,000. It plans to deposit an equal amount at the end of every year for the next 15 years at 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interest rate of 18% compounded annually. Find the equivalent amount that must be deposited at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end of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every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year for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next 15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years.</w:t>
      </w:r>
    </w:p>
    <w:p w:rsidR="00837FD4" w:rsidRDefault="00837FD4">
      <w:pPr>
        <w:pStyle w:val="BodyText"/>
        <w:spacing w:before="6"/>
      </w:pPr>
    </w:p>
    <w:p w:rsidR="00837FD4" w:rsidRDefault="00F16CF1">
      <w:pPr>
        <w:spacing w:line="226" w:lineRule="exact"/>
        <w:ind w:left="500"/>
        <w:rPr>
          <w:b/>
          <w:i/>
          <w:sz w:val="20"/>
        </w:rPr>
      </w:pPr>
      <w:r>
        <w:rPr>
          <w:b/>
          <w:i/>
          <w:color w:val="221F1F"/>
          <w:sz w:val="20"/>
        </w:rPr>
        <w:t>Solution</w:t>
      </w:r>
    </w:p>
    <w:p w:rsidR="00837FD4" w:rsidRDefault="00F16CF1">
      <w:pPr>
        <w:pStyle w:val="BodyText"/>
        <w:spacing w:line="272" w:lineRule="exact"/>
        <w:ind w:left="500"/>
        <w:jc w:val="both"/>
      </w:pPr>
      <w:r>
        <w:rPr>
          <w:i/>
          <w:color w:val="221F1F"/>
        </w:rPr>
        <w:t>F</w:t>
      </w:r>
      <w:r>
        <w:rPr>
          <w:i/>
          <w:color w:val="221F1F"/>
          <w:spacing w:val="-2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 xml:space="preserve">Rs. 5,00,000,  </w:t>
      </w:r>
      <w:r>
        <w:rPr>
          <w:i/>
          <w:color w:val="221F1F"/>
        </w:rPr>
        <w:t xml:space="preserve">n </w:t>
      </w: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15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 xml:space="preserve">years </w:t>
      </w:r>
      <w:r>
        <w:rPr>
          <w:color w:val="221F1F"/>
          <w:spacing w:val="1"/>
        </w:rPr>
        <w:t xml:space="preserve"> </w:t>
      </w:r>
      <w:r>
        <w:rPr>
          <w:i/>
          <w:color w:val="221F1F"/>
        </w:rPr>
        <w:t xml:space="preserve">i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18%</w:t>
      </w:r>
      <w:r>
        <w:rPr>
          <w:color w:val="221F1F"/>
          <w:spacing w:val="118"/>
        </w:rPr>
        <w:t xml:space="preserve"> </w:t>
      </w:r>
      <w:r>
        <w:rPr>
          <w:i/>
          <w:color w:val="221F1F"/>
        </w:rPr>
        <w:t>A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?</w:t>
      </w:r>
    </w:p>
    <w:p w:rsidR="00837FD4" w:rsidRDefault="00837FD4">
      <w:pPr>
        <w:pStyle w:val="BodyText"/>
        <w:rPr>
          <w:sz w:val="26"/>
        </w:rPr>
      </w:pPr>
    </w:p>
    <w:p w:rsidR="00837FD4" w:rsidRDefault="00837FD4">
      <w:pPr>
        <w:pStyle w:val="BodyText"/>
        <w:rPr>
          <w:sz w:val="22"/>
        </w:rPr>
      </w:pPr>
    </w:p>
    <w:p w:rsidR="00837FD4" w:rsidRDefault="00F16CF1">
      <w:pPr>
        <w:pStyle w:val="BodyText"/>
        <w:spacing w:after="9"/>
        <w:ind w:left="500"/>
        <w:jc w:val="both"/>
      </w:pPr>
      <w:r>
        <w:rPr>
          <w:color w:val="221F1F"/>
        </w:rPr>
        <w:t>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corresponding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cash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flow diagram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shown in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Fig.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3.7.</w:t>
      </w:r>
    </w:p>
    <w:p w:rsidR="00837FD4" w:rsidRDefault="00F16CF1">
      <w:pPr>
        <w:pStyle w:val="BodyText"/>
        <w:ind w:left="501"/>
        <w:rPr>
          <w:sz w:val="20"/>
        </w:rPr>
      </w:pPr>
      <w:r>
        <w:rPr>
          <w:noProof/>
          <w:sz w:val="20"/>
        </w:rPr>
        <w:drawing>
          <wp:inline distT="0" distB="0" distL="0" distR="0" wp14:anchorId="701FE82B" wp14:editId="131AB003">
            <wp:extent cx="4018915" cy="1517650"/>
            <wp:effectExtent l="0" t="0" r="0" b="0"/>
            <wp:docPr id="7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7.png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465" cy="1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D4" w:rsidRDefault="00837FD4">
      <w:pPr>
        <w:rPr>
          <w:sz w:val="20"/>
        </w:rPr>
        <w:sectPr w:rsidR="00837FD4" w:rsidSect="003605D2">
          <w:pgSz w:w="12240" w:h="15840"/>
          <w:pgMar w:top="1041" w:right="720" w:bottom="1680" w:left="864" w:header="27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837FD4">
      <w:pPr>
        <w:pStyle w:val="BodyText"/>
        <w:rPr>
          <w:sz w:val="17"/>
        </w:rPr>
      </w:pPr>
    </w:p>
    <w:p w:rsidR="00837FD4" w:rsidRDefault="00F16CF1">
      <w:pPr>
        <w:pStyle w:val="BodyText"/>
        <w:ind w:left="741"/>
        <w:rPr>
          <w:sz w:val="20"/>
        </w:rPr>
      </w:pPr>
      <w:r>
        <w:rPr>
          <w:noProof/>
          <w:sz w:val="20"/>
        </w:rPr>
        <w:drawing>
          <wp:inline distT="0" distB="0" distL="0" distR="0" wp14:anchorId="01DF21CF" wp14:editId="6820B6F2">
            <wp:extent cx="2000250" cy="333375"/>
            <wp:effectExtent l="0" t="0" r="0" b="0"/>
            <wp:docPr id="7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18.pn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779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D4" w:rsidRDefault="00837FD4">
      <w:pPr>
        <w:pStyle w:val="BodyText"/>
        <w:rPr>
          <w:sz w:val="20"/>
        </w:rPr>
      </w:pPr>
    </w:p>
    <w:p w:rsidR="00837FD4" w:rsidRDefault="00837FD4">
      <w:pPr>
        <w:pStyle w:val="BodyText"/>
        <w:spacing w:before="9"/>
      </w:pPr>
    </w:p>
    <w:p w:rsidR="00837FD4" w:rsidRDefault="00F16CF1">
      <w:pPr>
        <w:pStyle w:val="BodyText"/>
        <w:spacing w:before="90"/>
        <w:ind w:left="500"/>
      </w:pP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5,00,000(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F</w:t>
      </w:r>
      <w:r>
        <w:rPr>
          <w:color w:val="221F1F"/>
        </w:rPr>
        <w:t>, 18%,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15)</w:t>
      </w:r>
    </w:p>
    <w:p w:rsidR="00837FD4" w:rsidRDefault="00F16CF1">
      <w:pPr>
        <w:pStyle w:val="BodyText"/>
        <w:spacing w:before="137"/>
        <w:ind w:left="500"/>
      </w:pP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5,00,000 x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0.0164</w:t>
      </w:r>
    </w:p>
    <w:p w:rsidR="00837FD4" w:rsidRDefault="00F16CF1">
      <w:pPr>
        <w:pStyle w:val="BodyText"/>
        <w:spacing w:before="139"/>
        <w:ind w:left="500"/>
      </w:pP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Rs. 8,200</w:t>
      </w:r>
    </w:p>
    <w:p w:rsidR="00837FD4" w:rsidRDefault="00F16CF1">
      <w:pPr>
        <w:pStyle w:val="BodyText"/>
        <w:spacing w:before="137"/>
        <w:ind w:left="500"/>
      </w:pPr>
      <w:r>
        <w:rPr>
          <w:color w:val="221F1F"/>
        </w:rPr>
        <w:t>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annual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equal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amount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which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must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be deposited for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15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years 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Rs.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8,200</w:t>
      </w:r>
    </w:p>
    <w:p w:rsidR="00837FD4" w:rsidRDefault="00F16CF1">
      <w:pPr>
        <w:pStyle w:val="Heading1"/>
        <w:spacing w:before="144"/>
      </w:pPr>
      <w:r>
        <w:rPr>
          <w:color w:val="221F1F"/>
        </w:rPr>
        <w:t>Equal-Payment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Series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Present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Worth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Amount</w:t>
      </w:r>
    </w:p>
    <w:p w:rsidR="00837FD4" w:rsidRDefault="00F16CF1">
      <w:pPr>
        <w:pStyle w:val="BodyText"/>
        <w:spacing w:before="133" w:line="360" w:lineRule="auto"/>
        <w:ind w:left="500" w:right="223"/>
      </w:pPr>
      <w:r>
        <w:rPr>
          <w:color w:val="221F1F"/>
        </w:rPr>
        <w:t>The objective of this mode of investment is to find the present worth of an equal payment made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 xml:space="preserve">at the end of every interest period for </w:t>
      </w:r>
      <w:r>
        <w:rPr>
          <w:i/>
          <w:color w:val="221F1F"/>
        </w:rPr>
        <w:t xml:space="preserve">n </w:t>
      </w:r>
      <w:r>
        <w:rPr>
          <w:color w:val="221F1F"/>
        </w:rPr>
        <w:t xml:space="preserve">interest periods at an interest rate of </w:t>
      </w:r>
      <w:r>
        <w:rPr>
          <w:i/>
          <w:color w:val="221F1F"/>
        </w:rPr>
        <w:t xml:space="preserve">i </w:t>
      </w:r>
      <w:r>
        <w:rPr>
          <w:color w:val="221F1F"/>
        </w:rPr>
        <w:t>compounded at the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end of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every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interest period.</w:t>
      </w:r>
    </w:p>
    <w:p w:rsidR="00837FD4" w:rsidRDefault="00F16CF1">
      <w:pPr>
        <w:pStyle w:val="BodyText"/>
        <w:spacing w:before="1"/>
        <w:ind w:left="500"/>
      </w:pPr>
      <w:r>
        <w:rPr>
          <w:color w:val="221F1F"/>
        </w:rPr>
        <w:t>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corresponding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cash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flow diagram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shown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in Fig.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3.8.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Here</w:t>
      </w:r>
    </w:p>
    <w:p w:rsidR="00837FD4" w:rsidRDefault="00F16CF1">
      <w:pPr>
        <w:pStyle w:val="BodyText"/>
        <w:tabs>
          <w:tab w:val="left" w:pos="2996"/>
          <w:tab w:val="left" w:pos="6342"/>
        </w:tabs>
        <w:spacing w:before="135"/>
        <w:ind w:left="500"/>
      </w:pPr>
      <w:r>
        <w:rPr>
          <w:i/>
          <w:color w:val="221F1F"/>
        </w:rPr>
        <w:t>P</w:t>
      </w:r>
      <w:r>
        <w:rPr>
          <w:i/>
          <w:color w:val="221F1F"/>
          <w:spacing w:val="-2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present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worth</w:t>
      </w:r>
      <w:r>
        <w:rPr>
          <w:color w:val="221F1F"/>
        </w:rPr>
        <w:tab/>
      </w:r>
      <w:r>
        <w:rPr>
          <w:i/>
          <w:color w:val="221F1F"/>
        </w:rPr>
        <w:t>A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annual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equivalent payment</w:t>
      </w:r>
      <w:r>
        <w:rPr>
          <w:color w:val="221F1F"/>
        </w:rPr>
        <w:tab/>
      </w:r>
      <w:r>
        <w:rPr>
          <w:i/>
          <w:color w:val="221F1F"/>
        </w:rPr>
        <w:t>i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interest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rate</w:t>
      </w:r>
    </w:p>
    <w:p w:rsidR="00837FD4" w:rsidRDefault="00F16CF1">
      <w:pPr>
        <w:pStyle w:val="BodyText"/>
        <w:spacing w:before="2" w:after="3" w:line="360" w:lineRule="auto"/>
        <w:ind w:left="500" w:right="6742"/>
      </w:pPr>
      <w:r>
        <w:rPr>
          <w:i/>
          <w:color w:val="221F1F"/>
        </w:rPr>
        <w:t xml:space="preserve">n </w:t>
      </w:r>
      <w:r>
        <w:rPr>
          <w:color w:val="221F1F"/>
        </w:rPr>
        <w:t>= No. of interest periods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formula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 xml:space="preserve">compute </w:t>
      </w:r>
      <w:r>
        <w:rPr>
          <w:i/>
          <w:color w:val="221F1F"/>
        </w:rPr>
        <w:t>P</w:t>
      </w:r>
      <w:r>
        <w:rPr>
          <w:i/>
          <w:color w:val="221F1F"/>
          <w:spacing w:val="-3"/>
        </w:rPr>
        <w:t xml:space="preserve"> </w:t>
      </w:r>
      <w:r>
        <w:rPr>
          <w:color w:val="221F1F"/>
        </w:rPr>
        <w:t>is</w:t>
      </w:r>
    </w:p>
    <w:p w:rsidR="00837FD4" w:rsidRDefault="00F16CF1">
      <w:pPr>
        <w:pStyle w:val="BodyText"/>
        <w:ind w:left="501"/>
        <w:rPr>
          <w:sz w:val="20"/>
        </w:rPr>
      </w:pPr>
      <w:r>
        <w:rPr>
          <w:noProof/>
          <w:sz w:val="20"/>
        </w:rPr>
        <w:drawing>
          <wp:inline distT="0" distB="0" distL="0" distR="0" wp14:anchorId="4A175D53" wp14:editId="7D6409D9">
            <wp:extent cx="4751070" cy="2533650"/>
            <wp:effectExtent l="0" t="0" r="0" b="0"/>
            <wp:docPr id="7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19.png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1079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D4" w:rsidRDefault="00F16CF1">
      <w:pPr>
        <w:pStyle w:val="BodyText"/>
        <w:spacing w:before="133"/>
        <w:ind w:left="500" w:right="137"/>
        <w:jc w:val="both"/>
      </w:pPr>
      <w:r>
        <w:rPr>
          <w:b/>
          <w:i/>
          <w:color w:val="221F1F"/>
        </w:rPr>
        <w:t xml:space="preserve">EXAMPLE 3.5 </w:t>
      </w:r>
      <w:r>
        <w:rPr>
          <w:color w:val="221F1F"/>
        </w:rPr>
        <w:t>A company wants to set up a reserve which will help the company to have 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annual equivalent amount of Rs. 10,00,000 for the next 20 years towards its employees welfare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measures. The reserve is assumed to grow at the rate of 15% annually. Find the single-payment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that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must be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made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now as the reserve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amount.</w:t>
      </w:r>
    </w:p>
    <w:p w:rsidR="00837FD4" w:rsidRDefault="00837FD4">
      <w:pPr>
        <w:jc w:val="both"/>
        <w:sectPr w:rsidR="00837FD4" w:rsidSect="003605D2">
          <w:pgSz w:w="12240" w:h="15840"/>
          <w:pgMar w:top="985" w:right="720" w:bottom="1680" w:left="864" w:header="18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Heading2"/>
        <w:spacing w:line="274" w:lineRule="exact"/>
      </w:pPr>
      <w:r>
        <w:rPr>
          <w:color w:val="221F1F"/>
        </w:rPr>
        <w:lastRenderedPageBreak/>
        <w:t>Solution</w:t>
      </w:r>
    </w:p>
    <w:p w:rsidR="00837FD4" w:rsidRDefault="00F16CF1">
      <w:pPr>
        <w:pStyle w:val="BodyText"/>
        <w:tabs>
          <w:tab w:val="left" w:pos="3476"/>
          <w:tab w:val="left" w:pos="5017"/>
        </w:tabs>
        <w:spacing w:line="274" w:lineRule="exact"/>
        <w:ind w:left="500"/>
      </w:pPr>
      <w:r>
        <w:rPr>
          <w:i/>
          <w:color w:val="221F1F"/>
        </w:rPr>
        <w:t>A</w:t>
      </w:r>
      <w:r>
        <w:rPr>
          <w:i/>
          <w:color w:val="221F1F"/>
          <w:spacing w:val="-2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 xml:space="preserve">Rs. 10,00,000,  </w:t>
      </w:r>
      <w:r>
        <w:rPr>
          <w:i/>
          <w:color w:val="221F1F"/>
        </w:rPr>
        <w:t xml:space="preserve">i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15%,</w:t>
      </w:r>
      <w:r>
        <w:rPr>
          <w:color w:val="221F1F"/>
        </w:rPr>
        <w:tab/>
      </w:r>
      <w:r>
        <w:rPr>
          <w:i/>
          <w:color w:val="221F1F"/>
        </w:rPr>
        <w:t>n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20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years</w:t>
      </w:r>
      <w:r>
        <w:rPr>
          <w:color w:val="221F1F"/>
        </w:rPr>
        <w:tab/>
      </w:r>
      <w:r>
        <w:rPr>
          <w:i/>
          <w:color w:val="221F1F"/>
        </w:rPr>
        <w:t>P</w:t>
      </w:r>
      <w:r>
        <w:rPr>
          <w:i/>
          <w:color w:val="221F1F"/>
          <w:spacing w:val="2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?</w:t>
      </w:r>
    </w:p>
    <w:p w:rsidR="00837FD4" w:rsidRDefault="00837FD4">
      <w:pPr>
        <w:pStyle w:val="BodyText"/>
      </w:pPr>
    </w:p>
    <w:p w:rsidR="00837FD4" w:rsidRDefault="00F16CF1">
      <w:pPr>
        <w:pStyle w:val="BodyText"/>
        <w:ind w:left="500"/>
      </w:pPr>
      <w:r>
        <w:rPr>
          <w:color w:val="221F1F"/>
        </w:rPr>
        <w:t>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corresponding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cash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flow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diagram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illustrated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Fig. 3.9.</w:t>
      </w:r>
    </w:p>
    <w:p w:rsidR="00837FD4" w:rsidRDefault="00F16CF1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30592" behindDoc="0" locked="0" layoutInCell="1" allowOverlap="1" wp14:anchorId="01DABBBA" wp14:editId="3F6085A5">
            <wp:simplePos x="0" y="0"/>
            <wp:positionH relativeFrom="page">
              <wp:posOffset>915035</wp:posOffset>
            </wp:positionH>
            <wp:positionV relativeFrom="paragraph">
              <wp:posOffset>151765</wp:posOffset>
            </wp:positionV>
            <wp:extent cx="3991610" cy="1609725"/>
            <wp:effectExtent l="0" t="0" r="0" b="0"/>
            <wp:wrapTopAndBottom/>
            <wp:docPr id="8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20.png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5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837FD4">
      <w:pPr>
        <w:pStyle w:val="BodyText"/>
        <w:rPr>
          <w:sz w:val="20"/>
        </w:rPr>
      </w:pPr>
    </w:p>
    <w:p w:rsidR="00837FD4" w:rsidRDefault="00F16CF1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31616" behindDoc="0" locked="0" layoutInCell="1" allowOverlap="1" wp14:anchorId="74F3D1D3" wp14:editId="48C5760D">
            <wp:simplePos x="0" y="0"/>
            <wp:positionH relativeFrom="page">
              <wp:posOffset>915035</wp:posOffset>
            </wp:positionH>
            <wp:positionV relativeFrom="paragraph">
              <wp:posOffset>185420</wp:posOffset>
            </wp:positionV>
            <wp:extent cx="2502535" cy="552450"/>
            <wp:effectExtent l="0" t="0" r="0" b="0"/>
            <wp:wrapTopAndBottom/>
            <wp:docPr id="8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21.png"/>
                    <pic:cNvPicPr>
                      <a:picLocks noChangeAspect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789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837FD4">
      <w:pPr>
        <w:pStyle w:val="BodyText"/>
        <w:spacing w:before="9"/>
        <w:rPr>
          <w:sz w:val="20"/>
        </w:rPr>
      </w:pPr>
    </w:p>
    <w:p w:rsidR="00837FD4" w:rsidRDefault="00F16CF1">
      <w:pPr>
        <w:pStyle w:val="BodyText"/>
        <w:spacing w:line="275" w:lineRule="exact"/>
        <w:ind w:left="500"/>
      </w:pP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10,00,000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x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(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A</w:t>
      </w:r>
      <w:r>
        <w:rPr>
          <w:color w:val="221F1F"/>
        </w:rPr>
        <w:t>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15%,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20)</w:t>
      </w:r>
    </w:p>
    <w:p w:rsidR="00837FD4" w:rsidRDefault="00F16CF1" w:rsidP="0016460E">
      <w:pPr>
        <w:pStyle w:val="BodyText"/>
        <w:tabs>
          <w:tab w:val="center" w:pos="5250"/>
        </w:tabs>
        <w:spacing w:line="275" w:lineRule="exact"/>
        <w:ind w:left="500"/>
      </w:pP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10,00,000 x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6.2593</w:t>
      </w:r>
      <w:r w:rsidR="0016460E">
        <w:rPr>
          <w:color w:val="221F1F"/>
        </w:rPr>
        <w:tab/>
      </w:r>
    </w:p>
    <w:p w:rsidR="00837FD4" w:rsidRDefault="00F16CF1">
      <w:pPr>
        <w:pStyle w:val="BodyText"/>
        <w:ind w:left="500"/>
      </w:pP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Rs. 62,59,300</w:t>
      </w:r>
    </w:p>
    <w:p w:rsidR="00837FD4" w:rsidRDefault="00837FD4">
      <w:pPr>
        <w:pStyle w:val="BodyText"/>
      </w:pPr>
    </w:p>
    <w:p w:rsidR="00837FD4" w:rsidRDefault="00F16CF1">
      <w:pPr>
        <w:pStyle w:val="BodyText"/>
        <w:spacing w:before="1"/>
        <w:ind w:left="500"/>
      </w:pPr>
      <w:r>
        <w:rPr>
          <w:color w:val="221F1F"/>
        </w:rPr>
        <w:t>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amount of reserve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which must be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set-up now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is equal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to Rs. 62,59,300.</w:t>
      </w:r>
    </w:p>
    <w:p w:rsidR="00837FD4" w:rsidRDefault="00837FD4">
      <w:pPr>
        <w:pStyle w:val="BodyText"/>
        <w:spacing w:before="5"/>
      </w:pPr>
    </w:p>
    <w:p w:rsidR="00837FD4" w:rsidRDefault="00F16CF1">
      <w:pPr>
        <w:pStyle w:val="Heading1"/>
      </w:pPr>
      <w:r>
        <w:rPr>
          <w:color w:val="221F1F"/>
        </w:rPr>
        <w:t>Equal-Payment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Series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Capital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Recovery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Amount</w:t>
      </w:r>
    </w:p>
    <w:p w:rsidR="00837FD4" w:rsidRDefault="00837FD4">
      <w:pPr>
        <w:pStyle w:val="BodyText"/>
        <w:spacing w:before="9"/>
        <w:rPr>
          <w:b/>
          <w:sz w:val="23"/>
        </w:rPr>
      </w:pPr>
    </w:p>
    <w:p w:rsidR="00837FD4" w:rsidRDefault="00F16CF1">
      <w:pPr>
        <w:pStyle w:val="BodyText"/>
        <w:spacing w:after="3" w:line="360" w:lineRule="auto"/>
        <w:ind w:left="500" w:right="137"/>
        <w:jc w:val="both"/>
      </w:pPr>
      <w:r>
        <w:rPr>
          <w:color w:val="221F1F"/>
        </w:rPr>
        <w:t>The objective of this mode of investment is to find the annual equivalent amount (</w:t>
      </w:r>
      <w:r>
        <w:rPr>
          <w:i/>
          <w:color w:val="221F1F"/>
        </w:rPr>
        <w:t>A</w:t>
      </w:r>
      <w:r>
        <w:rPr>
          <w:color w:val="221F1F"/>
        </w:rPr>
        <w:t>) which is to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 xml:space="preserve">be recovered at the end of every interest period for </w:t>
      </w:r>
      <w:r>
        <w:rPr>
          <w:i/>
          <w:color w:val="221F1F"/>
        </w:rPr>
        <w:t xml:space="preserve">n </w:t>
      </w:r>
      <w:r>
        <w:rPr>
          <w:color w:val="221F1F"/>
        </w:rPr>
        <w:t>interest periods for a loan (</w:t>
      </w:r>
      <w:r>
        <w:rPr>
          <w:i/>
          <w:color w:val="221F1F"/>
        </w:rPr>
        <w:t>P</w:t>
      </w:r>
      <w:r>
        <w:rPr>
          <w:color w:val="221F1F"/>
        </w:rPr>
        <w:t>) which 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sanctioned now at an interest rate of</w:t>
      </w:r>
      <w:r>
        <w:rPr>
          <w:color w:val="221F1F"/>
          <w:spacing w:val="1"/>
        </w:rPr>
        <w:t xml:space="preserve"> </w:t>
      </w:r>
      <w:r>
        <w:rPr>
          <w:i/>
          <w:color w:val="221F1F"/>
        </w:rPr>
        <w:t xml:space="preserve">i </w:t>
      </w:r>
      <w:r>
        <w:rPr>
          <w:color w:val="221F1F"/>
        </w:rPr>
        <w:t>compounded at the end of every interest period (see Fig.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3.10).</w:t>
      </w:r>
    </w:p>
    <w:p w:rsidR="00837FD4" w:rsidRDefault="00F16CF1">
      <w:pPr>
        <w:pStyle w:val="BodyText"/>
        <w:ind w:left="501"/>
        <w:rPr>
          <w:sz w:val="20"/>
        </w:rPr>
      </w:pPr>
      <w:r>
        <w:rPr>
          <w:noProof/>
          <w:sz w:val="20"/>
        </w:rPr>
        <w:drawing>
          <wp:inline distT="0" distB="0" distL="0" distR="0" wp14:anchorId="5A4EA7DD" wp14:editId="168AACA5">
            <wp:extent cx="3474720" cy="1238250"/>
            <wp:effectExtent l="0" t="0" r="0" b="0"/>
            <wp:docPr id="8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22.png"/>
                    <pic:cNvPicPr>
                      <a:picLocks noChangeAspect="1"/>
                    </pic:cNvPicPr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237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D4" w:rsidRDefault="00837FD4">
      <w:pPr>
        <w:pStyle w:val="BodyText"/>
        <w:rPr>
          <w:sz w:val="26"/>
        </w:rPr>
      </w:pPr>
    </w:p>
    <w:p w:rsidR="00837FD4" w:rsidRDefault="00837FD4">
      <w:pPr>
        <w:pStyle w:val="BodyText"/>
        <w:spacing w:before="10"/>
        <w:rPr>
          <w:sz w:val="21"/>
        </w:rPr>
      </w:pPr>
    </w:p>
    <w:p w:rsidR="00837FD4" w:rsidRDefault="00F16CF1">
      <w:pPr>
        <w:pStyle w:val="BodyText"/>
        <w:ind w:left="500"/>
      </w:pPr>
      <w:r>
        <w:rPr>
          <w:color w:val="221F1F"/>
        </w:rPr>
        <w:t>Cash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flow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diagram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of equal-payment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series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capital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recovery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amount</w:t>
      </w:r>
    </w:p>
    <w:p w:rsidR="00837FD4" w:rsidRDefault="00837FD4">
      <w:pPr>
        <w:sectPr w:rsidR="00837FD4" w:rsidSect="003605D2">
          <w:pgSz w:w="12240" w:h="15840"/>
          <w:pgMar w:top="871" w:right="720" w:bottom="1680" w:left="864" w:header="27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BodyText"/>
        <w:spacing w:before="74"/>
        <w:ind w:left="500"/>
      </w:pPr>
      <w:r>
        <w:rPr>
          <w:color w:val="221F1F"/>
        </w:rPr>
        <w:lastRenderedPageBreak/>
        <w:t>In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Fig.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3.10,</w:t>
      </w:r>
    </w:p>
    <w:p w:rsidR="00837FD4" w:rsidRDefault="00F16CF1">
      <w:pPr>
        <w:pStyle w:val="BodyText"/>
        <w:spacing w:before="41"/>
        <w:ind w:left="500"/>
      </w:pPr>
      <w:r>
        <w:rPr>
          <w:i/>
          <w:color w:val="221F1F"/>
        </w:rPr>
        <w:t>P</w:t>
      </w:r>
      <w:r>
        <w:rPr>
          <w:i/>
          <w:color w:val="221F1F"/>
          <w:spacing w:val="-2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present worth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(loan amount)</w:t>
      </w:r>
    </w:p>
    <w:p w:rsidR="00837FD4" w:rsidRDefault="00F16CF1">
      <w:pPr>
        <w:pStyle w:val="BodyText"/>
        <w:spacing w:before="41"/>
        <w:ind w:left="500"/>
      </w:pPr>
      <w:r>
        <w:rPr>
          <w:i/>
          <w:color w:val="221F1F"/>
        </w:rPr>
        <w:t>A</w:t>
      </w:r>
      <w:r>
        <w:rPr>
          <w:i/>
          <w:color w:val="221F1F"/>
          <w:spacing w:val="-2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annual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equivalent payment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(recovery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amount)</w:t>
      </w:r>
    </w:p>
    <w:p w:rsidR="00837FD4" w:rsidRDefault="00F16CF1">
      <w:pPr>
        <w:pStyle w:val="BodyText"/>
        <w:spacing w:before="43"/>
        <w:ind w:left="500"/>
      </w:pPr>
      <w:r>
        <w:rPr>
          <w:i/>
          <w:color w:val="221F1F"/>
        </w:rPr>
        <w:t>i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interest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rate</w:t>
      </w:r>
    </w:p>
    <w:p w:rsidR="00837FD4" w:rsidRDefault="00F16CF1">
      <w:pPr>
        <w:pStyle w:val="BodyText"/>
        <w:spacing w:before="41"/>
        <w:ind w:left="500"/>
      </w:pPr>
      <w:r>
        <w:rPr>
          <w:i/>
          <w:color w:val="221F1F"/>
        </w:rPr>
        <w:t>n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No. of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interest periods</w:t>
      </w:r>
    </w:p>
    <w:p w:rsidR="00837FD4" w:rsidRDefault="00F16CF1">
      <w:pPr>
        <w:pStyle w:val="BodyText"/>
        <w:spacing w:before="41"/>
        <w:ind w:left="500"/>
      </w:pPr>
      <w:r>
        <w:rPr>
          <w:color w:val="221F1F"/>
        </w:rPr>
        <w:t>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formula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compute</w:t>
      </w:r>
      <w:r>
        <w:rPr>
          <w:color w:val="221F1F"/>
          <w:spacing w:val="2"/>
        </w:rPr>
        <w:t xml:space="preserve"> </w:t>
      </w:r>
      <w:r>
        <w:rPr>
          <w:i/>
          <w:color w:val="221F1F"/>
        </w:rPr>
        <w:t xml:space="preserve">P </w:t>
      </w:r>
      <w:r>
        <w:rPr>
          <w:color w:val="221F1F"/>
        </w:rPr>
        <w:t>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as follows:</w:t>
      </w:r>
    </w:p>
    <w:p w:rsidR="00837FD4" w:rsidRDefault="00F16CF1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251632640" behindDoc="0" locked="0" layoutInCell="1" allowOverlap="1" wp14:anchorId="610DE3DF" wp14:editId="6CEBC91C">
            <wp:simplePos x="0" y="0"/>
            <wp:positionH relativeFrom="page">
              <wp:posOffset>915035</wp:posOffset>
            </wp:positionH>
            <wp:positionV relativeFrom="paragraph">
              <wp:posOffset>231140</wp:posOffset>
            </wp:positionV>
            <wp:extent cx="2273935" cy="476250"/>
            <wp:effectExtent l="0" t="0" r="0" b="0"/>
            <wp:wrapTopAndBottom/>
            <wp:docPr id="8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23.png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997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F16CF1">
      <w:pPr>
        <w:pStyle w:val="BodyText"/>
        <w:spacing w:before="6"/>
        <w:ind w:left="500"/>
      </w:pPr>
      <w:r>
        <w:rPr>
          <w:color w:val="221F1F"/>
        </w:rPr>
        <w:t>where,</w:t>
      </w:r>
    </w:p>
    <w:p w:rsidR="00837FD4" w:rsidRDefault="00F16CF1">
      <w:pPr>
        <w:spacing w:before="140"/>
        <w:ind w:left="500"/>
        <w:rPr>
          <w:sz w:val="24"/>
        </w:rPr>
      </w:pPr>
      <w:r>
        <w:rPr>
          <w:color w:val="221F1F"/>
          <w:sz w:val="24"/>
        </w:rPr>
        <w:t>(</w:t>
      </w:r>
      <w:r>
        <w:rPr>
          <w:i/>
          <w:color w:val="221F1F"/>
          <w:sz w:val="24"/>
        </w:rPr>
        <w:t>A</w:t>
      </w:r>
      <w:r>
        <w:rPr>
          <w:color w:val="221F1F"/>
          <w:sz w:val="24"/>
        </w:rPr>
        <w:t>/</w:t>
      </w:r>
      <w:r>
        <w:rPr>
          <w:i/>
          <w:color w:val="221F1F"/>
          <w:sz w:val="24"/>
        </w:rPr>
        <w:t>P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n</w:t>
      </w:r>
      <w:r>
        <w:rPr>
          <w:color w:val="221F1F"/>
          <w:sz w:val="24"/>
        </w:rPr>
        <w:t>)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is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called</w:t>
      </w:r>
      <w:r>
        <w:rPr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equal-payment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series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capital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recovery</w:t>
      </w:r>
      <w:r>
        <w:rPr>
          <w:i/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factor</w:t>
      </w:r>
      <w:r>
        <w:rPr>
          <w:color w:val="221F1F"/>
          <w:sz w:val="24"/>
        </w:rPr>
        <w:t>.</w:t>
      </w:r>
    </w:p>
    <w:p w:rsidR="00837FD4" w:rsidRDefault="00837FD4">
      <w:pPr>
        <w:pStyle w:val="BodyText"/>
        <w:rPr>
          <w:sz w:val="26"/>
        </w:rPr>
      </w:pPr>
    </w:p>
    <w:p w:rsidR="00837FD4" w:rsidRDefault="00F16CF1">
      <w:pPr>
        <w:pStyle w:val="BodyText"/>
        <w:spacing w:line="360" w:lineRule="auto"/>
        <w:ind w:left="500" w:right="137"/>
        <w:jc w:val="both"/>
      </w:pPr>
      <w:r>
        <w:rPr>
          <w:b/>
          <w:i/>
          <w:color w:val="221F1F"/>
        </w:rPr>
        <w:t xml:space="preserve">EXAMPLE 3.6 </w:t>
      </w:r>
      <w:r>
        <w:rPr>
          <w:color w:val="221F1F"/>
        </w:rPr>
        <w:t>A bank gives a loan to a company to purchase an equipment worth Rs. 10,00,000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at an   interest rate of 18% compounded annually. This amount should be repaid in 15 yearly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equal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installments. Find 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installment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amount that the company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has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to pay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to 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bank.</w:t>
      </w:r>
    </w:p>
    <w:p w:rsidR="00837FD4" w:rsidRDefault="00F16CF1">
      <w:pPr>
        <w:spacing w:before="3"/>
        <w:ind w:left="500"/>
        <w:rPr>
          <w:b/>
          <w:i/>
          <w:sz w:val="20"/>
        </w:rPr>
      </w:pPr>
      <w:r>
        <w:rPr>
          <w:b/>
          <w:i/>
          <w:color w:val="221F1F"/>
          <w:sz w:val="20"/>
        </w:rPr>
        <w:t>Solution</w:t>
      </w:r>
    </w:p>
    <w:p w:rsidR="00837FD4" w:rsidRDefault="00F16CF1">
      <w:pPr>
        <w:pStyle w:val="BodyText"/>
        <w:spacing w:before="112"/>
        <w:ind w:left="500"/>
      </w:pPr>
      <w:r>
        <w:rPr>
          <w:i/>
          <w:color w:val="221F1F"/>
        </w:rPr>
        <w:t>P</w:t>
      </w:r>
      <w:r>
        <w:rPr>
          <w:i/>
          <w:color w:val="221F1F"/>
          <w:spacing w:val="-2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Rs. 10,00,000,</w:t>
      </w:r>
      <w:r>
        <w:rPr>
          <w:color w:val="221F1F"/>
          <w:spacing w:val="59"/>
        </w:rPr>
        <w:t xml:space="preserve"> </w:t>
      </w:r>
      <w:r>
        <w:rPr>
          <w:i/>
          <w:color w:val="221F1F"/>
        </w:rPr>
        <w:t xml:space="preserve">i </w:t>
      </w: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18%</w:t>
      </w:r>
      <w:r>
        <w:rPr>
          <w:color w:val="221F1F"/>
          <w:spacing w:val="-1"/>
        </w:rPr>
        <w:t xml:space="preserve"> </w:t>
      </w:r>
      <w:r>
        <w:rPr>
          <w:i/>
          <w:color w:val="221F1F"/>
        </w:rPr>
        <w:t xml:space="preserve">n </w:t>
      </w: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15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years</w:t>
      </w:r>
      <w:r>
        <w:rPr>
          <w:color w:val="221F1F"/>
          <w:spacing w:val="59"/>
        </w:rPr>
        <w:t xml:space="preserve"> </w:t>
      </w:r>
      <w:r>
        <w:rPr>
          <w:i/>
          <w:color w:val="221F1F"/>
        </w:rPr>
        <w:t>A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?</w:t>
      </w:r>
    </w:p>
    <w:p w:rsidR="00837FD4" w:rsidRDefault="00F16CF1">
      <w:pPr>
        <w:pStyle w:val="BodyText"/>
        <w:spacing w:before="139"/>
        <w:ind w:left="500"/>
      </w:pPr>
      <w:r>
        <w:rPr>
          <w:color w:val="221F1F"/>
        </w:rPr>
        <w:t>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corresponding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cash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flow diagram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shown in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Fig.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3.11.</w:t>
      </w:r>
    </w:p>
    <w:p w:rsidR="00837FD4" w:rsidRDefault="00837FD4">
      <w:pPr>
        <w:pStyle w:val="BodyText"/>
        <w:rPr>
          <w:sz w:val="20"/>
        </w:rPr>
      </w:pPr>
    </w:p>
    <w:p w:rsidR="00837FD4" w:rsidRDefault="00837FD4">
      <w:pPr>
        <w:pStyle w:val="BodyText"/>
        <w:rPr>
          <w:sz w:val="20"/>
        </w:rPr>
      </w:pPr>
    </w:p>
    <w:p w:rsidR="00837FD4" w:rsidRDefault="00837FD4">
      <w:pPr>
        <w:pStyle w:val="BodyText"/>
        <w:rPr>
          <w:sz w:val="20"/>
        </w:rPr>
      </w:pPr>
    </w:p>
    <w:p w:rsidR="00837FD4" w:rsidRDefault="00837FD4">
      <w:pPr>
        <w:pStyle w:val="BodyText"/>
        <w:rPr>
          <w:sz w:val="20"/>
        </w:rPr>
      </w:pPr>
    </w:p>
    <w:p w:rsidR="00837FD4" w:rsidRDefault="00F16CF1" w:rsidP="0016460E">
      <w:pPr>
        <w:pStyle w:val="BodyText"/>
        <w:tabs>
          <w:tab w:val="left" w:pos="4427"/>
        </w:tabs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33664" behindDoc="0" locked="0" layoutInCell="1" allowOverlap="1" wp14:anchorId="2C8F34FA" wp14:editId="0CF033C3">
            <wp:simplePos x="0" y="0"/>
            <wp:positionH relativeFrom="page">
              <wp:posOffset>915035</wp:posOffset>
            </wp:positionH>
            <wp:positionV relativeFrom="paragraph">
              <wp:posOffset>163195</wp:posOffset>
            </wp:positionV>
            <wp:extent cx="3745865" cy="1266825"/>
            <wp:effectExtent l="0" t="0" r="0" b="0"/>
            <wp:wrapTopAndBottom/>
            <wp:docPr id="9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24.png"/>
                    <pic:cNvPicPr>
                      <a:picLocks noChangeAspect="1"/>
                    </pic:cNvPicPr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9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60E">
        <w:rPr>
          <w:sz w:val="18"/>
        </w:rPr>
        <w:tab/>
      </w:r>
      <w:r>
        <w:rPr>
          <w:b/>
          <w:color w:val="221F1F"/>
        </w:rPr>
        <w:t>Fig.</w:t>
      </w:r>
      <w:r>
        <w:rPr>
          <w:b/>
          <w:color w:val="221F1F"/>
          <w:spacing w:val="-1"/>
        </w:rPr>
        <w:t xml:space="preserve"> </w:t>
      </w:r>
      <w:r>
        <w:rPr>
          <w:b/>
          <w:color w:val="221F1F"/>
        </w:rPr>
        <w:t>3.11</w:t>
      </w:r>
      <w:r>
        <w:rPr>
          <w:b/>
          <w:color w:val="221F1F"/>
          <w:spacing w:val="-1"/>
        </w:rPr>
        <w:t xml:space="preserve"> </w:t>
      </w:r>
      <w:r>
        <w:rPr>
          <w:color w:val="221F1F"/>
        </w:rPr>
        <w:t>Cash flow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diagram of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equal-payment series capital recovery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amount</w:t>
      </w:r>
      <w:r>
        <w:rPr>
          <w:color w:val="221F1F"/>
          <w:sz w:val="18"/>
        </w:rPr>
        <w:t>.</w:t>
      </w:r>
    </w:p>
    <w:p w:rsidR="00837FD4" w:rsidRDefault="00837FD4">
      <w:pPr>
        <w:pStyle w:val="BodyText"/>
        <w:rPr>
          <w:sz w:val="20"/>
        </w:rPr>
      </w:pPr>
    </w:p>
    <w:p w:rsidR="00837FD4" w:rsidRDefault="00F16CF1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34688" behindDoc="0" locked="0" layoutInCell="1" allowOverlap="1" wp14:anchorId="75FE8A9E" wp14:editId="4118B3E1">
            <wp:simplePos x="0" y="0"/>
            <wp:positionH relativeFrom="page">
              <wp:posOffset>1048385</wp:posOffset>
            </wp:positionH>
            <wp:positionV relativeFrom="paragraph">
              <wp:posOffset>146050</wp:posOffset>
            </wp:positionV>
            <wp:extent cx="1931670" cy="361950"/>
            <wp:effectExtent l="0" t="0" r="0" b="0"/>
            <wp:wrapTopAndBottom/>
            <wp:docPr id="9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25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57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837FD4">
      <w:pPr>
        <w:pStyle w:val="BodyText"/>
        <w:rPr>
          <w:sz w:val="20"/>
        </w:rPr>
      </w:pPr>
    </w:p>
    <w:p w:rsidR="00837FD4" w:rsidRDefault="00837FD4">
      <w:pPr>
        <w:pStyle w:val="BodyText"/>
        <w:rPr>
          <w:sz w:val="21"/>
        </w:rPr>
      </w:pPr>
    </w:p>
    <w:p w:rsidR="00837FD4" w:rsidRDefault="00F16CF1">
      <w:pPr>
        <w:pStyle w:val="BodyText"/>
        <w:spacing w:before="90"/>
        <w:ind w:left="500"/>
      </w:pP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10,00,000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_ 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P</w:t>
      </w:r>
      <w:r>
        <w:rPr>
          <w:color w:val="221F1F"/>
        </w:rPr>
        <w:t>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18%,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15)</w:t>
      </w:r>
    </w:p>
    <w:p w:rsidR="00837FD4" w:rsidRDefault="00F16CF1">
      <w:pPr>
        <w:pStyle w:val="BodyText"/>
        <w:ind w:left="500"/>
      </w:pP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10,00,000 _ (0.1964)</w:t>
      </w:r>
    </w:p>
    <w:p w:rsidR="00837FD4" w:rsidRDefault="00837FD4">
      <w:pPr>
        <w:sectPr w:rsidR="00837FD4" w:rsidSect="003605D2">
          <w:pgSz w:w="12240" w:h="15840"/>
          <w:pgMar w:top="1360" w:right="720" w:bottom="1680" w:left="864" w:header="18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BodyText"/>
        <w:spacing w:before="72"/>
        <w:ind w:left="500"/>
      </w:pPr>
      <w:r>
        <w:rPr>
          <w:color w:val="221F1F"/>
        </w:rPr>
        <w:lastRenderedPageBreak/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Rs. 1,96,400</w:t>
      </w:r>
    </w:p>
    <w:p w:rsidR="00837FD4" w:rsidRDefault="00F16CF1">
      <w:pPr>
        <w:pStyle w:val="BodyText"/>
        <w:ind w:left="500" w:right="2274"/>
      </w:pPr>
      <w:r>
        <w:rPr>
          <w:color w:val="221F1F"/>
        </w:rPr>
        <w:t>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annual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equivalent installment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to be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paid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by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company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bank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Rs. 1,96,400.</w:t>
      </w:r>
    </w:p>
    <w:p w:rsidR="00837FD4" w:rsidRDefault="00837FD4">
      <w:pPr>
        <w:pStyle w:val="BodyText"/>
        <w:rPr>
          <w:sz w:val="26"/>
        </w:rPr>
      </w:pPr>
    </w:p>
    <w:p w:rsidR="00837FD4" w:rsidRDefault="00837FD4">
      <w:pPr>
        <w:pStyle w:val="BodyText"/>
        <w:spacing w:before="5"/>
        <w:rPr>
          <w:sz w:val="22"/>
        </w:rPr>
      </w:pPr>
    </w:p>
    <w:p w:rsidR="00837FD4" w:rsidRDefault="00F16CF1">
      <w:pPr>
        <w:pStyle w:val="Heading1"/>
      </w:pPr>
      <w:r>
        <w:rPr>
          <w:color w:val="221F1F"/>
        </w:rPr>
        <w:t>Uniform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Gradient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Series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Annual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Equivalent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Amount</w:t>
      </w:r>
    </w:p>
    <w:p w:rsidR="00837FD4" w:rsidRDefault="00837FD4">
      <w:pPr>
        <w:pStyle w:val="BodyText"/>
        <w:spacing w:before="7"/>
        <w:rPr>
          <w:b/>
          <w:sz w:val="23"/>
        </w:rPr>
      </w:pPr>
    </w:p>
    <w:p w:rsidR="00837FD4" w:rsidRDefault="00F16CF1">
      <w:pPr>
        <w:pStyle w:val="BodyText"/>
        <w:ind w:left="500" w:right="138"/>
        <w:jc w:val="both"/>
      </w:pPr>
      <w:r>
        <w:rPr>
          <w:color w:val="221F1F"/>
        </w:rPr>
        <w:t>The objective of this mode of investment is to find the annual equivalent amount of a series with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 xml:space="preserve">an amount </w:t>
      </w:r>
      <w:r>
        <w:rPr>
          <w:i/>
          <w:color w:val="221F1F"/>
        </w:rPr>
        <w:t>A</w:t>
      </w:r>
      <w:r>
        <w:rPr>
          <w:color w:val="221F1F"/>
        </w:rPr>
        <w:t>1 at the end of the first</w:t>
      </w:r>
      <w:r>
        <w:rPr>
          <w:color w:val="221F1F"/>
          <w:spacing w:val="60"/>
        </w:rPr>
        <w:t xml:space="preserve"> </w:t>
      </w:r>
      <w:r>
        <w:rPr>
          <w:color w:val="221F1F"/>
        </w:rPr>
        <w:t>year and with an equal increment (</w:t>
      </w:r>
      <w:r>
        <w:rPr>
          <w:i/>
          <w:color w:val="221F1F"/>
        </w:rPr>
        <w:t>G</w:t>
      </w:r>
      <w:r>
        <w:rPr>
          <w:color w:val="221F1F"/>
        </w:rPr>
        <w:t>) at the end of each 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following</w:t>
      </w:r>
      <w:r>
        <w:rPr>
          <w:color w:val="221F1F"/>
          <w:spacing w:val="-3"/>
        </w:rPr>
        <w:t xml:space="preserve"> </w:t>
      </w:r>
      <w:r>
        <w:rPr>
          <w:i/>
          <w:color w:val="221F1F"/>
        </w:rPr>
        <w:t xml:space="preserve">n </w:t>
      </w:r>
      <w:r>
        <w:rPr>
          <w:color w:val="221F1F"/>
        </w:rPr>
        <w:t>– 1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years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with an interest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rate</w:t>
      </w:r>
      <w:r>
        <w:rPr>
          <w:color w:val="221F1F"/>
          <w:spacing w:val="1"/>
        </w:rPr>
        <w:t xml:space="preserve"> </w:t>
      </w:r>
      <w:r>
        <w:rPr>
          <w:i/>
          <w:color w:val="221F1F"/>
        </w:rPr>
        <w:t>i</w:t>
      </w:r>
      <w:r>
        <w:rPr>
          <w:i/>
          <w:color w:val="221F1F"/>
          <w:spacing w:val="2"/>
        </w:rPr>
        <w:t xml:space="preserve"> </w:t>
      </w:r>
      <w:r>
        <w:rPr>
          <w:color w:val="221F1F"/>
        </w:rPr>
        <w:t>compounded annually.</w:t>
      </w:r>
    </w:p>
    <w:p w:rsidR="00837FD4" w:rsidRDefault="00837FD4">
      <w:pPr>
        <w:pStyle w:val="BodyText"/>
      </w:pPr>
    </w:p>
    <w:p w:rsidR="00837FD4" w:rsidRDefault="00F16CF1">
      <w:pPr>
        <w:pStyle w:val="BodyText"/>
        <w:ind w:left="500"/>
        <w:jc w:val="both"/>
      </w:pPr>
      <w:r>
        <w:rPr>
          <w:color w:val="221F1F"/>
        </w:rPr>
        <w:t>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corresponding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cash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flow diagram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shown in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Fig.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3.12.</w:t>
      </w:r>
    </w:p>
    <w:p w:rsidR="00837FD4" w:rsidRDefault="00F16CF1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35712" behindDoc="0" locked="0" layoutInCell="1" allowOverlap="1" wp14:anchorId="6BB9888A" wp14:editId="47B8131D">
            <wp:simplePos x="0" y="0"/>
            <wp:positionH relativeFrom="page">
              <wp:posOffset>915035</wp:posOffset>
            </wp:positionH>
            <wp:positionV relativeFrom="paragraph">
              <wp:posOffset>160655</wp:posOffset>
            </wp:positionV>
            <wp:extent cx="3648075" cy="1333500"/>
            <wp:effectExtent l="0" t="0" r="0" b="0"/>
            <wp:wrapTopAndBottom/>
            <wp:docPr id="9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26.png"/>
                    <pic:cNvPicPr>
                      <a:picLocks noChangeAspect="1"/>
                    </pic:cNvPicPr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13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837FD4">
      <w:pPr>
        <w:pStyle w:val="BodyText"/>
        <w:rPr>
          <w:sz w:val="26"/>
        </w:rPr>
      </w:pPr>
    </w:p>
    <w:p w:rsidR="00837FD4" w:rsidRDefault="00837FD4">
      <w:pPr>
        <w:pStyle w:val="BodyText"/>
        <w:spacing w:before="11"/>
        <w:rPr>
          <w:sz w:val="26"/>
        </w:rPr>
      </w:pPr>
    </w:p>
    <w:p w:rsidR="00837FD4" w:rsidRDefault="00F16CF1">
      <w:pPr>
        <w:pStyle w:val="BodyText"/>
        <w:ind w:left="500"/>
        <w:jc w:val="both"/>
      </w:pPr>
      <w:r>
        <w:rPr>
          <w:b/>
          <w:color w:val="221F1F"/>
        </w:rPr>
        <w:t>Fig.</w:t>
      </w:r>
      <w:r>
        <w:rPr>
          <w:b/>
          <w:color w:val="221F1F"/>
          <w:spacing w:val="-2"/>
        </w:rPr>
        <w:t xml:space="preserve"> </w:t>
      </w:r>
      <w:r>
        <w:rPr>
          <w:b/>
          <w:color w:val="221F1F"/>
        </w:rPr>
        <w:t>3.12</w:t>
      </w:r>
      <w:r>
        <w:rPr>
          <w:b/>
          <w:color w:val="221F1F"/>
          <w:spacing w:val="-1"/>
        </w:rPr>
        <w:t xml:space="preserve"> </w:t>
      </w:r>
      <w:r>
        <w:rPr>
          <w:color w:val="221F1F"/>
        </w:rPr>
        <w:t>Cash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flow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diagram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uniform gradient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series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annual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equivalent amount.</w:t>
      </w:r>
    </w:p>
    <w:p w:rsidR="00837FD4" w:rsidRDefault="00837FD4">
      <w:pPr>
        <w:pStyle w:val="BodyText"/>
        <w:rPr>
          <w:sz w:val="26"/>
        </w:rPr>
      </w:pPr>
    </w:p>
    <w:p w:rsidR="00837FD4" w:rsidRDefault="00837FD4">
      <w:pPr>
        <w:pStyle w:val="BodyText"/>
        <w:rPr>
          <w:sz w:val="26"/>
        </w:rPr>
      </w:pPr>
    </w:p>
    <w:p w:rsidR="00837FD4" w:rsidRDefault="00F16CF1">
      <w:pPr>
        <w:pStyle w:val="BodyText"/>
        <w:spacing w:before="230"/>
        <w:ind w:left="500"/>
        <w:jc w:val="both"/>
      </w:pPr>
      <w:r>
        <w:rPr>
          <w:color w:val="221F1F"/>
        </w:rPr>
        <w:t>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formula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compute</w:t>
      </w:r>
      <w:r>
        <w:rPr>
          <w:color w:val="221F1F"/>
          <w:spacing w:val="2"/>
        </w:rPr>
        <w:t xml:space="preserve"> </w:t>
      </w:r>
      <w:r>
        <w:rPr>
          <w:i/>
          <w:color w:val="221F1F"/>
        </w:rPr>
        <w:t>A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under this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situation is</w:t>
      </w:r>
    </w:p>
    <w:p w:rsidR="00837FD4" w:rsidRDefault="00F16CF1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36736" behindDoc="0" locked="0" layoutInCell="1" allowOverlap="1" wp14:anchorId="7BC21879" wp14:editId="6031CB19">
            <wp:simplePos x="0" y="0"/>
            <wp:positionH relativeFrom="page">
              <wp:posOffset>915035</wp:posOffset>
            </wp:positionH>
            <wp:positionV relativeFrom="paragraph">
              <wp:posOffset>149860</wp:posOffset>
            </wp:positionV>
            <wp:extent cx="1819910" cy="657225"/>
            <wp:effectExtent l="0" t="0" r="0" b="0"/>
            <wp:wrapTopAndBottom/>
            <wp:docPr id="9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27.png"/>
                    <pic:cNvPicPr>
                      <a:picLocks noChangeAspect="1"/>
                    </pic:cNvPicPr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659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837FD4">
      <w:pPr>
        <w:pStyle w:val="BodyText"/>
        <w:spacing w:before="11"/>
        <w:rPr>
          <w:sz w:val="20"/>
        </w:rPr>
      </w:pPr>
    </w:p>
    <w:p w:rsidR="00837FD4" w:rsidRDefault="00F16CF1">
      <w:pPr>
        <w:pStyle w:val="BodyText"/>
        <w:ind w:left="500"/>
      </w:pPr>
      <w:r>
        <w:rPr>
          <w:color w:val="221F1F"/>
        </w:rPr>
        <w:t>where</w:t>
      </w:r>
    </w:p>
    <w:p w:rsidR="00837FD4" w:rsidRDefault="00F16CF1">
      <w:pPr>
        <w:pStyle w:val="BodyText"/>
        <w:ind w:left="500"/>
      </w:pPr>
      <w:r>
        <w:rPr>
          <w:color w:val="221F1F"/>
        </w:rPr>
        <w:t>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G</w:t>
      </w:r>
      <w:r>
        <w:rPr>
          <w:color w:val="221F1F"/>
        </w:rPr>
        <w:t>,</w:t>
      </w:r>
      <w:r>
        <w:rPr>
          <w:color w:val="221F1F"/>
          <w:spacing w:val="-2"/>
        </w:rPr>
        <w:t xml:space="preserve"> </w:t>
      </w:r>
      <w:r>
        <w:rPr>
          <w:i/>
          <w:color w:val="221F1F"/>
        </w:rPr>
        <w:t>i</w:t>
      </w:r>
      <w:r>
        <w:rPr>
          <w:color w:val="221F1F"/>
        </w:rPr>
        <w:t>,</w:t>
      </w:r>
      <w:r>
        <w:rPr>
          <w:color w:val="221F1F"/>
          <w:spacing w:val="-1"/>
        </w:rPr>
        <w:t xml:space="preserve"> </w:t>
      </w:r>
      <w:r>
        <w:rPr>
          <w:i/>
          <w:color w:val="221F1F"/>
        </w:rPr>
        <w:t>n</w:t>
      </w:r>
      <w:r>
        <w:rPr>
          <w:color w:val="221F1F"/>
        </w:rPr>
        <w:t>)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called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uniform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gradient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series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factor.</w:t>
      </w:r>
    </w:p>
    <w:p w:rsidR="00837FD4" w:rsidRDefault="00837FD4">
      <w:pPr>
        <w:pStyle w:val="BodyText"/>
        <w:rPr>
          <w:sz w:val="26"/>
        </w:rPr>
      </w:pPr>
    </w:p>
    <w:p w:rsidR="00837FD4" w:rsidRDefault="00837FD4">
      <w:pPr>
        <w:pStyle w:val="BodyText"/>
        <w:rPr>
          <w:sz w:val="26"/>
        </w:rPr>
      </w:pPr>
    </w:p>
    <w:p w:rsidR="00837FD4" w:rsidRDefault="00837FD4">
      <w:pPr>
        <w:pStyle w:val="BodyText"/>
        <w:rPr>
          <w:sz w:val="26"/>
        </w:rPr>
      </w:pPr>
    </w:p>
    <w:p w:rsidR="00837FD4" w:rsidRDefault="00F16CF1">
      <w:pPr>
        <w:pStyle w:val="BodyText"/>
        <w:spacing w:before="208"/>
        <w:ind w:left="500" w:right="138"/>
        <w:jc w:val="both"/>
      </w:pPr>
      <w:r>
        <w:rPr>
          <w:b/>
          <w:i/>
          <w:color w:val="221F1F"/>
        </w:rPr>
        <w:t xml:space="preserve">EXAMPLE 3.7 </w:t>
      </w:r>
      <w:r>
        <w:rPr>
          <w:color w:val="221F1F"/>
        </w:rPr>
        <w:t>A person is planning for his retired life. He has 10 more years of service. 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would like to deposit 20% of his salary, which is Rs. 4,000, at the end of the first year, and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thereafter he wishes to deposit the amount with an annual increase of Rs. 500 for the next 9 years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with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interest rate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15%. Find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total amount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at 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10th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year of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the above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series.</w:t>
      </w:r>
    </w:p>
    <w:p w:rsidR="00837FD4" w:rsidRDefault="00837FD4">
      <w:pPr>
        <w:jc w:val="both"/>
        <w:sectPr w:rsidR="00837FD4" w:rsidSect="008237D1">
          <w:pgSz w:w="12240" w:h="15840"/>
          <w:pgMar w:top="1360" w:right="720" w:bottom="1680" w:left="864" w:header="27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Heading2"/>
      </w:pPr>
      <w:r>
        <w:rPr>
          <w:color w:val="221F1F"/>
        </w:rPr>
        <w:lastRenderedPageBreak/>
        <w:t>Solution</w:t>
      </w:r>
    </w:p>
    <w:p w:rsidR="00837FD4" w:rsidRDefault="00837FD4">
      <w:pPr>
        <w:pStyle w:val="BodyText"/>
        <w:spacing w:before="7"/>
        <w:rPr>
          <w:b/>
          <w:i/>
          <w:sz w:val="23"/>
        </w:rPr>
      </w:pPr>
    </w:p>
    <w:p w:rsidR="00837FD4" w:rsidRDefault="00F16CF1">
      <w:pPr>
        <w:pStyle w:val="BodyText"/>
        <w:spacing w:before="1"/>
        <w:ind w:left="500"/>
      </w:pPr>
      <w:r>
        <w:rPr>
          <w:color w:val="221F1F"/>
        </w:rPr>
        <w:t>Here,</w:t>
      </w:r>
      <w:r>
        <w:rPr>
          <w:color w:val="221F1F"/>
          <w:spacing w:val="-1"/>
        </w:rPr>
        <w:t xml:space="preserve"> </w:t>
      </w:r>
      <w:r>
        <w:rPr>
          <w:i/>
          <w:color w:val="221F1F"/>
        </w:rPr>
        <w:t>A</w:t>
      </w:r>
      <w:r>
        <w:rPr>
          <w:color w:val="221F1F"/>
        </w:rPr>
        <w:t>1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Rs. 4,000</w:t>
      </w:r>
      <w:r>
        <w:rPr>
          <w:color w:val="221F1F"/>
          <w:spacing w:val="59"/>
        </w:rPr>
        <w:t xml:space="preserve"> </w:t>
      </w:r>
      <w:r>
        <w:rPr>
          <w:i/>
          <w:color w:val="221F1F"/>
        </w:rPr>
        <w:t>G</w:t>
      </w:r>
      <w:r>
        <w:rPr>
          <w:i/>
          <w:color w:val="221F1F"/>
          <w:spacing w:val="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 xml:space="preserve">Rs. 500 </w:t>
      </w:r>
      <w:r>
        <w:rPr>
          <w:i/>
          <w:color w:val="221F1F"/>
        </w:rPr>
        <w:t xml:space="preserve">i </w:t>
      </w: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15%</w:t>
      </w:r>
      <w:r>
        <w:rPr>
          <w:color w:val="221F1F"/>
          <w:spacing w:val="-1"/>
        </w:rPr>
        <w:t xml:space="preserve"> </w:t>
      </w:r>
      <w:r>
        <w:rPr>
          <w:i/>
          <w:color w:val="221F1F"/>
        </w:rPr>
        <w:t xml:space="preserve">n </w:t>
      </w: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10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years</w:t>
      </w:r>
      <w:r>
        <w:rPr>
          <w:color w:val="221F1F"/>
          <w:spacing w:val="-1"/>
        </w:rPr>
        <w:t xml:space="preserve"> </w:t>
      </w:r>
      <w:r>
        <w:rPr>
          <w:i/>
          <w:color w:val="221F1F"/>
        </w:rPr>
        <w:t>A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?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&amp;</w:t>
      </w:r>
      <w:r>
        <w:rPr>
          <w:color w:val="221F1F"/>
          <w:spacing w:val="-2"/>
        </w:rPr>
        <w:t xml:space="preserve"> </w:t>
      </w:r>
      <w:r>
        <w:rPr>
          <w:i/>
          <w:color w:val="221F1F"/>
        </w:rPr>
        <w:t>F</w:t>
      </w:r>
      <w:r>
        <w:rPr>
          <w:i/>
          <w:color w:val="221F1F"/>
          <w:spacing w:val="-2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?</w:t>
      </w:r>
    </w:p>
    <w:p w:rsidR="00837FD4" w:rsidRDefault="00837FD4">
      <w:pPr>
        <w:pStyle w:val="BodyText"/>
        <w:spacing w:before="11"/>
        <w:rPr>
          <w:sz w:val="23"/>
        </w:rPr>
      </w:pPr>
    </w:p>
    <w:p w:rsidR="00837FD4" w:rsidRDefault="00F16CF1">
      <w:pPr>
        <w:pStyle w:val="BodyText"/>
        <w:ind w:left="500"/>
      </w:pPr>
      <w:r>
        <w:rPr>
          <w:color w:val="221F1F"/>
        </w:rPr>
        <w:t>The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cash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flow diagram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shown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in Fig.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3.13.</w:t>
      </w:r>
    </w:p>
    <w:p w:rsidR="00837FD4" w:rsidRDefault="00F16CF1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37760" behindDoc="0" locked="0" layoutInCell="1" allowOverlap="1" wp14:anchorId="7149628F" wp14:editId="2756F80B">
            <wp:simplePos x="0" y="0"/>
            <wp:positionH relativeFrom="page">
              <wp:posOffset>915035</wp:posOffset>
            </wp:positionH>
            <wp:positionV relativeFrom="paragraph">
              <wp:posOffset>150495</wp:posOffset>
            </wp:positionV>
            <wp:extent cx="4294505" cy="1581150"/>
            <wp:effectExtent l="0" t="0" r="0" b="0"/>
            <wp:wrapTopAndBottom/>
            <wp:docPr id="10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28.png"/>
                    <pic:cNvPicPr>
                      <a:picLocks noChangeAspect="1"/>
                    </pic:cNvPicPr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742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837FD4">
      <w:pPr>
        <w:pStyle w:val="BodyText"/>
        <w:spacing w:before="9"/>
        <w:rPr>
          <w:sz w:val="20"/>
        </w:rPr>
      </w:pPr>
    </w:p>
    <w:p w:rsidR="00837FD4" w:rsidRDefault="00F16CF1">
      <w:pPr>
        <w:pStyle w:val="BodyText"/>
        <w:spacing w:before="1"/>
        <w:ind w:left="500"/>
      </w:pPr>
      <w:r>
        <w:rPr>
          <w:color w:val="221F1F"/>
        </w:rPr>
        <w:t>Cash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flow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diagram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uniform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gradient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series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annual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equivalent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amount.</w:t>
      </w:r>
    </w:p>
    <w:p w:rsidR="00837FD4" w:rsidRDefault="00F16CF1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38784" behindDoc="0" locked="0" layoutInCell="1" allowOverlap="1" wp14:anchorId="4E768DA5" wp14:editId="3524D001">
            <wp:simplePos x="0" y="0"/>
            <wp:positionH relativeFrom="page">
              <wp:posOffset>915035</wp:posOffset>
            </wp:positionH>
            <wp:positionV relativeFrom="paragraph">
              <wp:posOffset>180340</wp:posOffset>
            </wp:positionV>
            <wp:extent cx="2200910" cy="800100"/>
            <wp:effectExtent l="0" t="0" r="0" b="0"/>
            <wp:wrapTopAndBottom/>
            <wp:docPr id="10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29.png"/>
                    <pic:cNvPicPr>
                      <a:picLocks noChangeAspect="1"/>
                    </pic:cNvPicPr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00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837FD4">
      <w:pPr>
        <w:pStyle w:val="BodyText"/>
        <w:spacing w:before="8"/>
        <w:rPr>
          <w:sz w:val="20"/>
        </w:rPr>
      </w:pPr>
    </w:p>
    <w:p w:rsidR="00837FD4" w:rsidRDefault="00F16CF1">
      <w:pPr>
        <w:pStyle w:val="BodyText"/>
        <w:spacing w:before="1"/>
        <w:ind w:left="500"/>
      </w:pP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4,000 +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500(</w:t>
      </w:r>
      <w:r>
        <w:rPr>
          <w:i/>
          <w:color w:val="221F1F"/>
        </w:rPr>
        <w:t>A</w:t>
      </w:r>
      <w:r>
        <w:rPr>
          <w:color w:val="221F1F"/>
        </w:rPr>
        <w:t>/</w:t>
      </w:r>
      <w:r>
        <w:rPr>
          <w:i/>
          <w:color w:val="221F1F"/>
        </w:rPr>
        <w:t>G</w:t>
      </w:r>
      <w:r>
        <w:rPr>
          <w:color w:val="221F1F"/>
        </w:rPr>
        <w:t>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15%,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10)</w:t>
      </w:r>
    </w:p>
    <w:p w:rsidR="00837FD4" w:rsidRDefault="00F16CF1">
      <w:pPr>
        <w:pStyle w:val="BodyText"/>
        <w:ind w:left="500"/>
      </w:pP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4,000 +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500 x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3.3832</w:t>
      </w:r>
    </w:p>
    <w:p w:rsidR="00837FD4" w:rsidRDefault="00F16CF1">
      <w:pPr>
        <w:pStyle w:val="BodyText"/>
        <w:ind w:left="500"/>
      </w:pP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Rs. 5,691.60</w:t>
      </w:r>
    </w:p>
    <w:p w:rsidR="00837FD4" w:rsidRDefault="00837FD4">
      <w:pPr>
        <w:pStyle w:val="BodyText"/>
      </w:pPr>
    </w:p>
    <w:p w:rsidR="00837FD4" w:rsidRDefault="00F16CF1">
      <w:pPr>
        <w:pStyle w:val="BodyText"/>
        <w:ind w:left="500" w:right="144"/>
        <w:jc w:val="both"/>
      </w:pPr>
      <w:r>
        <w:rPr>
          <w:color w:val="221F1F"/>
        </w:rPr>
        <w:t>This is equivalent to paying an equivalent amount of Rs. 5,691.60 at the end of every year for the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next 10 years. The future worth sum of this revised series at the end of the 10th year is obtained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as follows:</w:t>
      </w:r>
    </w:p>
    <w:p w:rsidR="00837FD4" w:rsidRDefault="00837FD4">
      <w:pPr>
        <w:pStyle w:val="BodyText"/>
        <w:spacing w:before="2"/>
      </w:pPr>
    </w:p>
    <w:p w:rsidR="00837FD4" w:rsidRDefault="00F16CF1">
      <w:pPr>
        <w:spacing w:before="1"/>
        <w:ind w:left="500"/>
        <w:jc w:val="both"/>
        <w:rPr>
          <w:sz w:val="24"/>
        </w:rPr>
      </w:pPr>
      <w:r>
        <w:rPr>
          <w:i/>
          <w:color w:val="221F1F"/>
          <w:sz w:val="24"/>
        </w:rPr>
        <w:t>F</w:t>
      </w:r>
      <w:r>
        <w:rPr>
          <w:i/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=</w:t>
      </w:r>
      <w:r>
        <w:rPr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A</w:t>
      </w:r>
      <w:r>
        <w:rPr>
          <w:color w:val="221F1F"/>
          <w:sz w:val="24"/>
        </w:rPr>
        <w:t>(</w:t>
      </w:r>
      <w:r>
        <w:rPr>
          <w:i/>
          <w:color w:val="221F1F"/>
          <w:sz w:val="24"/>
        </w:rPr>
        <w:t>F</w:t>
      </w:r>
      <w:r>
        <w:rPr>
          <w:color w:val="221F1F"/>
          <w:sz w:val="24"/>
        </w:rPr>
        <w:t>/</w:t>
      </w:r>
      <w:r>
        <w:rPr>
          <w:i/>
          <w:color w:val="221F1F"/>
          <w:sz w:val="24"/>
        </w:rPr>
        <w:t>A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 xml:space="preserve">, </w:t>
      </w:r>
      <w:r>
        <w:rPr>
          <w:i/>
          <w:color w:val="221F1F"/>
          <w:sz w:val="24"/>
        </w:rPr>
        <w:t>n</w:t>
      </w:r>
      <w:r>
        <w:rPr>
          <w:color w:val="221F1F"/>
          <w:sz w:val="24"/>
        </w:rPr>
        <w:t>)</w:t>
      </w:r>
    </w:p>
    <w:p w:rsidR="00837FD4" w:rsidRDefault="00F16CF1">
      <w:pPr>
        <w:pStyle w:val="BodyText"/>
        <w:spacing w:before="139"/>
        <w:ind w:left="500"/>
        <w:jc w:val="both"/>
      </w:pPr>
      <w:r>
        <w:rPr>
          <w:color w:val="221F1F"/>
        </w:rPr>
        <w:t>=</w:t>
      </w:r>
      <w:r>
        <w:rPr>
          <w:color w:val="221F1F"/>
          <w:spacing w:val="-3"/>
        </w:rPr>
        <w:t xml:space="preserve"> </w:t>
      </w:r>
      <w:r>
        <w:rPr>
          <w:i/>
          <w:color w:val="221F1F"/>
        </w:rPr>
        <w:t>A</w:t>
      </w:r>
      <w:r>
        <w:rPr>
          <w:color w:val="221F1F"/>
        </w:rPr>
        <w:t>(</w:t>
      </w:r>
      <w:r>
        <w:rPr>
          <w:i/>
          <w:color w:val="221F1F"/>
        </w:rPr>
        <w:t>F</w:t>
      </w:r>
      <w:r>
        <w:rPr>
          <w:color w:val="221F1F"/>
        </w:rPr>
        <w:t>/</w:t>
      </w:r>
      <w:r>
        <w:rPr>
          <w:i/>
          <w:color w:val="221F1F"/>
        </w:rPr>
        <w:t>A</w:t>
      </w:r>
      <w:r>
        <w:rPr>
          <w:color w:val="221F1F"/>
        </w:rPr>
        <w:t>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15%,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10)</w:t>
      </w:r>
    </w:p>
    <w:p w:rsidR="00837FD4" w:rsidRDefault="00F16CF1">
      <w:pPr>
        <w:pStyle w:val="BodyText"/>
        <w:spacing w:before="137"/>
        <w:ind w:left="500"/>
        <w:jc w:val="both"/>
      </w:pP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5,691.60(20.304)</w:t>
      </w:r>
    </w:p>
    <w:p w:rsidR="00837FD4" w:rsidRDefault="00F16CF1">
      <w:pPr>
        <w:pStyle w:val="BodyText"/>
        <w:spacing w:before="139"/>
        <w:ind w:left="500"/>
        <w:jc w:val="both"/>
      </w:pP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Rs. 1,15,562.25</w:t>
      </w:r>
    </w:p>
    <w:p w:rsidR="00837FD4" w:rsidRDefault="00F16CF1">
      <w:pPr>
        <w:pStyle w:val="BodyText"/>
        <w:spacing w:before="135"/>
        <w:ind w:left="500"/>
        <w:jc w:val="both"/>
        <w:rPr>
          <w:sz w:val="20"/>
        </w:rPr>
      </w:pPr>
      <w:r>
        <w:rPr>
          <w:color w:val="221F1F"/>
        </w:rPr>
        <w:t>At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end of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the 10th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year, 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compound amount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 all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his payments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will be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Rs. 1,15,562.25</w:t>
      </w:r>
      <w:r>
        <w:rPr>
          <w:color w:val="221F1F"/>
          <w:sz w:val="20"/>
        </w:rPr>
        <w:t>.</w:t>
      </w:r>
    </w:p>
    <w:p w:rsidR="00837FD4" w:rsidRDefault="00837FD4">
      <w:pPr>
        <w:pStyle w:val="BodyText"/>
        <w:rPr>
          <w:sz w:val="22"/>
        </w:rPr>
      </w:pPr>
    </w:p>
    <w:p w:rsidR="00837FD4" w:rsidRDefault="00F16CF1">
      <w:pPr>
        <w:pStyle w:val="BodyText"/>
        <w:ind w:left="500" w:right="142"/>
        <w:jc w:val="both"/>
      </w:pPr>
      <w:r>
        <w:rPr>
          <w:b/>
          <w:i/>
          <w:color w:val="221F1F"/>
        </w:rPr>
        <w:t xml:space="preserve">EXAMPLE 3.8 </w:t>
      </w:r>
      <w:r>
        <w:rPr>
          <w:color w:val="221F1F"/>
        </w:rPr>
        <w:t>A person is planning for his retired life. He has 10 more years of service. 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would like to deposit Rs. 8,500 at the end of the first year and thereafter he wishes to deposit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amount with an annual decrease of Rs. 500for the next 9 years with an interest rate of 15%. Find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total amount at 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end of 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10th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year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of the above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series.</w:t>
      </w:r>
    </w:p>
    <w:p w:rsidR="00837FD4" w:rsidRDefault="00837FD4">
      <w:pPr>
        <w:jc w:val="both"/>
        <w:sectPr w:rsidR="00837FD4" w:rsidSect="008237D1">
          <w:pgSz w:w="12240" w:h="15840"/>
          <w:pgMar w:top="1360" w:right="720" w:bottom="1680" w:left="864" w:header="18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spacing w:before="72"/>
        <w:ind w:left="500"/>
        <w:rPr>
          <w:sz w:val="24"/>
        </w:rPr>
      </w:pPr>
      <w:r>
        <w:rPr>
          <w:b/>
          <w:i/>
          <w:color w:val="221F1F"/>
          <w:sz w:val="24"/>
        </w:rPr>
        <w:lastRenderedPageBreak/>
        <w:t>Solution</w:t>
      </w:r>
      <w:r>
        <w:rPr>
          <w:b/>
          <w:i/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Here,</w:t>
      </w:r>
    </w:p>
    <w:p w:rsidR="00837FD4" w:rsidRDefault="00F16CF1">
      <w:pPr>
        <w:pStyle w:val="BodyText"/>
        <w:tabs>
          <w:tab w:val="left" w:pos="3757"/>
        </w:tabs>
        <w:ind w:left="500"/>
      </w:pPr>
      <w:r>
        <w:rPr>
          <w:i/>
          <w:color w:val="221F1F"/>
        </w:rPr>
        <w:t>A</w:t>
      </w:r>
      <w:r>
        <w:rPr>
          <w:color w:val="221F1F"/>
        </w:rPr>
        <w:t>1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Rs. 8,500,</w:t>
      </w:r>
      <w:r>
        <w:rPr>
          <w:color w:val="221F1F"/>
          <w:spacing w:val="120"/>
        </w:rPr>
        <w:t xml:space="preserve"> </w:t>
      </w:r>
      <w:r>
        <w:rPr>
          <w:i/>
          <w:color w:val="221F1F"/>
        </w:rPr>
        <w:t>G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–Rs. 500,</w:t>
      </w:r>
      <w:r>
        <w:rPr>
          <w:color w:val="221F1F"/>
        </w:rPr>
        <w:tab/>
      </w:r>
      <w:r>
        <w:rPr>
          <w:i/>
          <w:color w:val="221F1F"/>
        </w:rPr>
        <w:t>i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15%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 xml:space="preserve">, </w:t>
      </w:r>
      <w:r>
        <w:rPr>
          <w:color w:val="221F1F"/>
          <w:spacing w:val="1"/>
        </w:rPr>
        <w:t xml:space="preserve"> </w:t>
      </w:r>
      <w:r>
        <w:rPr>
          <w:i/>
          <w:color w:val="221F1F"/>
        </w:rPr>
        <w:t xml:space="preserve">n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10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years,</w:t>
      </w:r>
      <w:r>
        <w:rPr>
          <w:color w:val="221F1F"/>
          <w:spacing w:val="119"/>
        </w:rPr>
        <w:t xml:space="preserve"> </w:t>
      </w:r>
      <w:r>
        <w:rPr>
          <w:i/>
          <w:color w:val="221F1F"/>
        </w:rPr>
        <w:t>A</w:t>
      </w:r>
      <w:r>
        <w:rPr>
          <w:i/>
          <w:color w:val="221F1F"/>
          <w:spacing w:val="2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?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&amp;</w:t>
      </w:r>
      <w:r>
        <w:rPr>
          <w:color w:val="221F1F"/>
          <w:spacing w:val="-2"/>
        </w:rPr>
        <w:t xml:space="preserve"> </w:t>
      </w:r>
      <w:r>
        <w:rPr>
          <w:i/>
          <w:color w:val="221F1F"/>
        </w:rPr>
        <w:t>F</w:t>
      </w:r>
      <w:r>
        <w:rPr>
          <w:i/>
          <w:color w:val="221F1F"/>
          <w:spacing w:val="-2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?</w:t>
      </w:r>
    </w:p>
    <w:p w:rsidR="00837FD4" w:rsidRDefault="00837FD4">
      <w:pPr>
        <w:pStyle w:val="BodyText"/>
      </w:pPr>
    </w:p>
    <w:p w:rsidR="00837FD4" w:rsidRDefault="00F16CF1">
      <w:pPr>
        <w:pStyle w:val="BodyText"/>
        <w:ind w:left="500"/>
      </w:pPr>
      <w:r>
        <w:rPr>
          <w:color w:val="221F1F"/>
        </w:rPr>
        <w:t>The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cash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flow diagram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shown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Fig. 3.14.</w:t>
      </w:r>
    </w:p>
    <w:p w:rsidR="00837FD4" w:rsidRDefault="00F16CF1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39808" behindDoc="0" locked="0" layoutInCell="1" allowOverlap="1" wp14:anchorId="604C80C4" wp14:editId="71F4C733">
            <wp:simplePos x="0" y="0"/>
            <wp:positionH relativeFrom="page">
              <wp:posOffset>915035</wp:posOffset>
            </wp:positionH>
            <wp:positionV relativeFrom="paragraph">
              <wp:posOffset>179705</wp:posOffset>
            </wp:positionV>
            <wp:extent cx="4360545" cy="1200150"/>
            <wp:effectExtent l="0" t="0" r="0" b="0"/>
            <wp:wrapTopAndBottom/>
            <wp:docPr id="10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30.png"/>
                    <pic:cNvPicPr>
                      <a:picLocks noChangeAspect="1"/>
                    </pic:cNvPicPr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50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837FD4">
      <w:pPr>
        <w:pStyle w:val="BodyText"/>
        <w:spacing w:before="9"/>
        <w:rPr>
          <w:sz w:val="20"/>
        </w:rPr>
      </w:pPr>
    </w:p>
    <w:p w:rsidR="00837FD4" w:rsidRDefault="00F16CF1">
      <w:pPr>
        <w:pStyle w:val="BodyText"/>
        <w:ind w:left="500"/>
      </w:pPr>
      <w:r>
        <w:rPr>
          <w:b/>
          <w:color w:val="221F1F"/>
        </w:rPr>
        <w:t>Fig.</w:t>
      </w:r>
      <w:r>
        <w:rPr>
          <w:b/>
          <w:color w:val="221F1F"/>
          <w:spacing w:val="-2"/>
        </w:rPr>
        <w:t xml:space="preserve"> </w:t>
      </w:r>
      <w:r>
        <w:rPr>
          <w:b/>
          <w:color w:val="221F1F"/>
        </w:rPr>
        <w:t>3.14</w:t>
      </w:r>
      <w:r>
        <w:rPr>
          <w:b/>
          <w:color w:val="221F1F"/>
          <w:spacing w:val="-1"/>
        </w:rPr>
        <w:t xml:space="preserve"> </w:t>
      </w:r>
      <w:r>
        <w:rPr>
          <w:color w:val="221F1F"/>
        </w:rPr>
        <w:t>Cash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flow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diagram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uniform gradient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series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annual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equivalent amount.</w:t>
      </w:r>
    </w:p>
    <w:p w:rsidR="00837FD4" w:rsidRDefault="00F16CF1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40832" behindDoc="0" locked="0" layoutInCell="1" allowOverlap="1" wp14:anchorId="568AF439" wp14:editId="2BC822EC">
            <wp:simplePos x="0" y="0"/>
            <wp:positionH relativeFrom="page">
              <wp:posOffset>915035</wp:posOffset>
            </wp:positionH>
            <wp:positionV relativeFrom="paragraph">
              <wp:posOffset>210185</wp:posOffset>
            </wp:positionV>
            <wp:extent cx="2144395" cy="1343025"/>
            <wp:effectExtent l="0" t="0" r="0" b="0"/>
            <wp:wrapTopAndBottom/>
            <wp:docPr id="1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31.png"/>
                    <pic:cNvPicPr>
                      <a:picLocks noChangeAspect="1"/>
                    </pic:cNvPicPr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563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FD4" w:rsidRDefault="00837FD4">
      <w:pPr>
        <w:pStyle w:val="BodyText"/>
        <w:spacing w:before="1"/>
        <w:rPr>
          <w:sz w:val="13"/>
        </w:rPr>
      </w:pPr>
    </w:p>
    <w:p w:rsidR="00837FD4" w:rsidRDefault="00F16CF1">
      <w:pPr>
        <w:pStyle w:val="BodyText"/>
        <w:spacing w:before="90"/>
        <w:ind w:left="500" w:right="142"/>
        <w:rPr>
          <w:sz w:val="20"/>
        </w:rPr>
      </w:pPr>
      <w:r>
        <w:rPr>
          <w:color w:val="221F1F"/>
        </w:rPr>
        <w:t>This is equivalent to paying an equivalent amount of Rs. 6,808.40 at the end of every year for the</w:t>
      </w:r>
      <w:r>
        <w:rPr>
          <w:color w:val="221F1F"/>
          <w:spacing w:val="-58"/>
        </w:rPr>
        <w:t xml:space="preserve"> </w:t>
      </w:r>
      <w:r>
        <w:rPr>
          <w:color w:val="221F1F"/>
        </w:rPr>
        <w:t>next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10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years</w:t>
      </w:r>
      <w:r>
        <w:rPr>
          <w:color w:val="221F1F"/>
          <w:sz w:val="20"/>
        </w:rPr>
        <w:t>.</w:t>
      </w:r>
    </w:p>
    <w:p w:rsidR="00837FD4" w:rsidRDefault="00F16CF1">
      <w:pPr>
        <w:pStyle w:val="BodyText"/>
        <w:ind w:left="500"/>
      </w:pPr>
      <w:r>
        <w:rPr>
          <w:color w:val="221F1F"/>
        </w:rPr>
        <w:t>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future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worth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sum of this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revised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series at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 end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10th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year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is obtained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follows:</w:t>
      </w:r>
    </w:p>
    <w:p w:rsidR="00837FD4" w:rsidRDefault="00837FD4">
      <w:pPr>
        <w:pStyle w:val="BodyText"/>
      </w:pPr>
    </w:p>
    <w:p w:rsidR="00837FD4" w:rsidRDefault="00F16CF1">
      <w:pPr>
        <w:ind w:left="500"/>
        <w:rPr>
          <w:sz w:val="24"/>
        </w:rPr>
      </w:pPr>
      <w:r>
        <w:rPr>
          <w:i/>
          <w:color w:val="221F1F"/>
          <w:sz w:val="24"/>
        </w:rPr>
        <w:t>F</w:t>
      </w:r>
      <w:r>
        <w:rPr>
          <w:i/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=</w:t>
      </w:r>
      <w:r>
        <w:rPr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A</w:t>
      </w:r>
      <w:r>
        <w:rPr>
          <w:color w:val="221F1F"/>
          <w:sz w:val="24"/>
        </w:rPr>
        <w:t>(</w:t>
      </w:r>
      <w:r>
        <w:rPr>
          <w:i/>
          <w:color w:val="221F1F"/>
          <w:sz w:val="24"/>
        </w:rPr>
        <w:t>F</w:t>
      </w:r>
      <w:r>
        <w:rPr>
          <w:color w:val="221F1F"/>
          <w:sz w:val="24"/>
        </w:rPr>
        <w:t>/</w:t>
      </w:r>
      <w:r>
        <w:rPr>
          <w:i/>
          <w:color w:val="221F1F"/>
          <w:sz w:val="24"/>
        </w:rPr>
        <w:t>A</w:t>
      </w:r>
      <w:r>
        <w:rPr>
          <w:color w:val="221F1F"/>
          <w:sz w:val="24"/>
        </w:rPr>
        <w:t>,</w:t>
      </w:r>
      <w:r>
        <w:rPr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i</w:t>
      </w:r>
      <w:r>
        <w:rPr>
          <w:color w:val="221F1F"/>
          <w:sz w:val="24"/>
        </w:rPr>
        <w:t xml:space="preserve">, </w:t>
      </w:r>
      <w:r>
        <w:rPr>
          <w:i/>
          <w:color w:val="221F1F"/>
          <w:sz w:val="24"/>
        </w:rPr>
        <w:t>n</w:t>
      </w:r>
      <w:r>
        <w:rPr>
          <w:color w:val="221F1F"/>
          <w:sz w:val="24"/>
        </w:rPr>
        <w:t>)</w:t>
      </w:r>
    </w:p>
    <w:p w:rsidR="00837FD4" w:rsidRDefault="00F16CF1">
      <w:pPr>
        <w:pStyle w:val="BodyText"/>
        <w:ind w:left="500"/>
      </w:pPr>
      <w:r>
        <w:rPr>
          <w:color w:val="221F1F"/>
        </w:rPr>
        <w:t>=</w:t>
      </w:r>
      <w:r>
        <w:rPr>
          <w:color w:val="221F1F"/>
          <w:spacing w:val="-3"/>
        </w:rPr>
        <w:t xml:space="preserve"> </w:t>
      </w:r>
      <w:r>
        <w:rPr>
          <w:i/>
          <w:color w:val="221F1F"/>
        </w:rPr>
        <w:t>A</w:t>
      </w:r>
      <w:r>
        <w:rPr>
          <w:color w:val="221F1F"/>
        </w:rPr>
        <w:t>(</w:t>
      </w:r>
      <w:r>
        <w:rPr>
          <w:i/>
          <w:color w:val="221F1F"/>
        </w:rPr>
        <w:t>F</w:t>
      </w:r>
      <w:r>
        <w:rPr>
          <w:color w:val="221F1F"/>
        </w:rPr>
        <w:t>/</w:t>
      </w:r>
      <w:r>
        <w:rPr>
          <w:i/>
          <w:color w:val="221F1F"/>
        </w:rPr>
        <w:t>A</w:t>
      </w:r>
      <w:r>
        <w:rPr>
          <w:color w:val="221F1F"/>
        </w:rPr>
        <w:t>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15%,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10)</w:t>
      </w:r>
    </w:p>
    <w:p w:rsidR="00837FD4" w:rsidRDefault="00837FD4">
      <w:pPr>
        <w:pStyle w:val="BodyText"/>
      </w:pPr>
    </w:p>
    <w:p w:rsidR="00837FD4" w:rsidRDefault="00F16CF1">
      <w:pPr>
        <w:pStyle w:val="BodyText"/>
        <w:ind w:left="500"/>
      </w:pP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6,808.40(20.304)</w:t>
      </w:r>
    </w:p>
    <w:p w:rsidR="00837FD4" w:rsidRDefault="00F16CF1">
      <w:pPr>
        <w:pStyle w:val="BodyText"/>
        <w:ind w:left="500"/>
      </w:pP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Rs. 1,38,237.75</w:t>
      </w:r>
    </w:p>
    <w:p w:rsidR="00837FD4" w:rsidRDefault="00837FD4">
      <w:pPr>
        <w:pStyle w:val="BodyText"/>
      </w:pPr>
    </w:p>
    <w:p w:rsidR="00837FD4" w:rsidRDefault="00F16CF1">
      <w:pPr>
        <w:pStyle w:val="BodyText"/>
        <w:ind w:left="500" w:right="2551"/>
      </w:pPr>
      <w:r>
        <w:rPr>
          <w:color w:val="221F1F"/>
        </w:rPr>
        <w:t>At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10th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year,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compound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amount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all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his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payments is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Rs.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1,38,237.75.</w:t>
      </w:r>
    </w:p>
    <w:p w:rsidR="00837FD4" w:rsidRDefault="00837FD4">
      <w:pPr>
        <w:pStyle w:val="BodyText"/>
        <w:spacing w:before="6"/>
      </w:pPr>
    </w:p>
    <w:p w:rsidR="00837FD4" w:rsidRDefault="00F16CF1">
      <w:pPr>
        <w:pStyle w:val="Heading1"/>
      </w:pPr>
      <w:r>
        <w:rPr>
          <w:color w:val="221F1F"/>
        </w:rPr>
        <w:t>3.3.8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Effective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Interest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Rate</w:t>
      </w:r>
    </w:p>
    <w:p w:rsidR="00837FD4" w:rsidRDefault="00837FD4">
      <w:pPr>
        <w:pStyle w:val="BodyText"/>
        <w:spacing w:before="6"/>
        <w:rPr>
          <w:b/>
          <w:sz w:val="23"/>
        </w:rPr>
      </w:pPr>
    </w:p>
    <w:p w:rsidR="00837FD4" w:rsidRDefault="00F16CF1">
      <w:pPr>
        <w:pStyle w:val="BodyText"/>
        <w:ind w:left="500" w:right="132"/>
        <w:jc w:val="both"/>
      </w:pPr>
      <w:r>
        <w:rPr>
          <w:color w:val="221F1F"/>
        </w:rPr>
        <w:t xml:space="preserve">Let </w:t>
      </w:r>
      <w:r>
        <w:rPr>
          <w:i/>
          <w:color w:val="221F1F"/>
        </w:rPr>
        <w:t xml:space="preserve">i </w:t>
      </w:r>
      <w:r>
        <w:rPr>
          <w:color w:val="221F1F"/>
        </w:rPr>
        <w:t>be the nominal interest rate compounded annually. But, in practice, the compounding may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occur less than a year. For example, compounding may be monthly, quarterly, or semi-annually.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Compounding monthly means that the interest is computed at the end of every month. There are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12 interest periods in a year if the interest is compounded monthly. Under such situations, the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formula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to compute 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effective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interest rate, which 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compounded annually, is</w:t>
      </w:r>
    </w:p>
    <w:p w:rsidR="00837FD4" w:rsidRDefault="00837FD4">
      <w:pPr>
        <w:jc w:val="both"/>
        <w:sectPr w:rsidR="00837FD4" w:rsidSect="008237D1">
          <w:pgSz w:w="12240" w:h="15840"/>
          <w:pgMar w:top="1360" w:right="720" w:bottom="1680" w:left="864" w:header="27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37FD4" w:rsidRDefault="00F16CF1">
      <w:pPr>
        <w:pStyle w:val="BodyText"/>
        <w:spacing w:before="90"/>
        <w:ind w:left="500"/>
      </w:pPr>
      <w:r>
        <w:rPr>
          <w:color w:val="221F1F"/>
        </w:rPr>
        <w:lastRenderedPageBreak/>
        <w:t>where,</w:t>
      </w:r>
    </w:p>
    <w:p w:rsidR="00837FD4" w:rsidRDefault="00F16CF1">
      <w:pPr>
        <w:pStyle w:val="BodyText"/>
        <w:ind w:left="500"/>
      </w:pPr>
      <w:r>
        <w:rPr>
          <w:i/>
          <w:color w:val="221F1F"/>
        </w:rPr>
        <w:t>i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nominal interest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rate</w:t>
      </w:r>
    </w:p>
    <w:p w:rsidR="00837FD4" w:rsidRDefault="00F16CF1">
      <w:pPr>
        <w:pStyle w:val="BodyText"/>
        <w:ind w:left="500"/>
      </w:pPr>
      <w:r>
        <w:rPr>
          <w:i/>
          <w:color w:val="221F1F"/>
        </w:rPr>
        <w:t>C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the number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interest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periods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in a year.</w:t>
      </w:r>
    </w:p>
    <w:p w:rsidR="00837FD4" w:rsidRDefault="00837FD4">
      <w:pPr>
        <w:pStyle w:val="BodyText"/>
      </w:pPr>
    </w:p>
    <w:p w:rsidR="00837FD4" w:rsidRDefault="00F16CF1">
      <w:pPr>
        <w:pStyle w:val="BodyText"/>
        <w:ind w:left="500" w:right="145"/>
        <w:jc w:val="both"/>
      </w:pPr>
      <w:r>
        <w:rPr>
          <w:b/>
          <w:i/>
          <w:color w:val="221F1F"/>
        </w:rPr>
        <w:t xml:space="preserve">EXAMPLE 3.9 </w:t>
      </w:r>
      <w:r>
        <w:rPr>
          <w:color w:val="221F1F"/>
        </w:rPr>
        <w:t>A person invests a sum of Rs. 5,000 in a bank at a nominal interest rate of 12%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 10 years. The compounding is quarterly. Find the maturity amount of the deposit after 10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years.</w:t>
      </w:r>
    </w:p>
    <w:p w:rsidR="00837FD4" w:rsidRDefault="00837FD4">
      <w:pPr>
        <w:pStyle w:val="BodyText"/>
        <w:spacing w:before="6"/>
      </w:pPr>
    </w:p>
    <w:p w:rsidR="00837FD4" w:rsidRDefault="00F16CF1">
      <w:pPr>
        <w:spacing w:line="228" w:lineRule="exact"/>
        <w:ind w:left="500"/>
        <w:rPr>
          <w:b/>
          <w:i/>
          <w:sz w:val="20"/>
        </w:rPr>
      </w:pPr>
      <w:r>
        <w:rPr>
          <w:b/>
          <w:i/>
          <w:color w:val="221F1F"/>
          <w:sz w:val="20"/>
        </w:rPr>
        <w:t>Solution</w:t>
      </w:r>
    </w:p>
    <w:p w:rsidR="00837FD4" w:rsidRDefault="00F16CF1">
      <w:pPr>
        <w:spacing w:line="228" w:lineRule="exact"/>
        <w:ind w:left="500"/>
        <w:rPr>
          <w:sz w:val="20"/>
        </w:rPr>
      </w:pPr>
      <w:r>
        <w:rPr>
          <w:i/>
          <w:color w:val="221F1F"/>
          <w:sz w:val="20"/>
        </w:rPr>
        <w:t xml:space="preserve">P </w:t>
      </w:r>
      <w:r>
        <w:rPr>
          <w:color w:val="221F1F"/>
          <w:sz w:val="20"/>
        </w:rPr>
        <w:t>=</w:t>
      </w:r>
      <w:r>
        <w:rPr>
          <w:color w:val="221F1F"/>
          <w:spacing w:val="-1"/>
          <w:sz w:val="20"/>
        </w:rPr>
        <w:t xml:space="preserve"> </w:t>
      </w:r>
      <w:r>
        <w:rPr>
          <w:color w:val="221F1F"/>
          <w:sz w:val="20"/>
        </w:rPr>
        <w:t>Rs.</w:t>
      </w:r>
      <w:r>
        <w:rPr>
          <w:color w:val="221F1F"/>
          <w:spacing w:val="-1"/>
          <w:sz w:val="20"/>
        </w:rPr>
        <w:t xml:space="preserve"> </w:t>
      </w:r>
      <w:r>
        <w:rPr>
          <w:color w:val="221F1F"/>
          <w:sz w:val="20"/>
        </w:rPr>
        <w:t>5,000,</w:t>
      </w:r>
      <w:r>
        <w:rPr>
          <w:color w:val="221F1F"/>
          <w:spacing w:val="48"/>
          <w:sz w:val="20"/>
        </w:rPr>
        <w:t xml:space="preserve"> </w:t>
      </w:r>
      <w:r>
        <w:rPr>
          <w:i/>
          <w:color w:val="221F1F"/>
          <w:sz w:val="20"/>
        </w:rPr>
        <w:t>n</w:t>
      </w:r>
      <w:r>
        <w:rPr>
          <w:i/>
          <w:color w:val="221F1F"/>
          <w:spacing w:val="1"/>
          <w:sz w:val="20"/>
        </w:rPr>
        <w:t xml:space="preserve"> </w:t>
      </w:r>
      <w:r>
        <w:rPr>
          <w:color w:val="221F1F"/>
          <w:sz w:val="20"/>
        </w:rPr>
        <w:t>=</w:t>
      </w:r>
      <w:r>
        <w:rPr>
          <w:color w:val="221F1F"/>
          <w:spacing w:val="-3"/>
          <w:sz w:val="20"/>
        </w:rPr>
        <w:t xml:space="preserve"> </w:t>
      </w:r>
      <w:r>
        <w:rPr>
          <w:color w:val="221F1F"/>
          <w:sz w:val="20"/>
        </w:rPr>
        <w:t>10 years,</w:t>
      </w:r>
      <w:r>
        <w:rPr>
          <w:color w:val="221F1F"/>
          <w:spacing w:val="51"/>
          <w:sz w:val="20"/>
        </w:rPr>
        <w:t xml:space="preserve"> </w:t>
      </w:r>
      <w:r>
        <w:rPr>
          <w:i/>
          <w:color w:val="221F1F"/>
          <w:sz w:val="20"/>
        </w:rPr>
        <w:t>i</w:t>
      </w:r>
      <w:r>
        <w:rPr>
          <w:i/>
          <w:color w:val="221F1F"/>
          <w:spacing w:val="-1"/>
          <w:sz w:val="20"/>
        </w:rPr>
        <w:t xml:space="preserve"> </w:t>
      </w:r>
      <w:r>
        <w:rPr>
          <w:color w:val="221F1F"/>
          <w:sz w:val="20"/>
        </w:rPr>
        <w:t>=</w:t>
      </w:r>
      <w:r>
        <w:rPr>
          <w:color w:val="221F1F"/>
          <w:spacing w:val="-1"/>
          <w:sz w:val="20"/>
        </w:rPr>
        <w:t xml:space="preserve"> </w:t>
      </w:r>
      <w:r>
        <w:rPr>
          <w:color w:val="221F1F"/>
          <w:sz w:val="20"/>
        </w:rPr>
        <w:t>12%</w:t>
      </w:r>
      <w:r>
        <w:rPr>
          <w:color w:val="221F1F"/>
          <w:spacing w:val="-1"/>
          <w:sz w:val="20"/>
        </w:rPr>
        <w:t xml:space="preserve"> </w:t>
      </w:r>
      <w:r>
        <w:rPr>
          <w:color w:val="221F1F"/>
          <w:sz w:val="20"/>
        </w:rPr>
        <w:t>(Nominal</w:t>
      </w:r>
      <w:r>
        <w:rPr>
          <w:color w:val="221F1F"/>
          <w:spacing w:val="-1"/>
          <w:sz w:val="20"/>
        </w:rPr>
        <w:t xml:space="preserve"> </w:t>
      </w:r>
      <w:r>
        <w:rPr>
          <w:color w:val="221F1F"/>
          <w:sz w:val="20"/>
        </w:rPr>
        <w:t>interest</w:t>
      </w:r>
      <w:r>
        <w:rPr>
          <w:color w:val="221F1F"/>
          <w:spacing w:val="-2"/>
          <w:sz w:val="20"/>
        </w:rPr>
        <w:t xml:space="preserve"> </w:t>
      </w:r>
      <w:r>
        <w:rPr>
          <w:color w:val="221F1F"/>
          <w:sz w:val="20"/>
        </w:rPr>
        <w:t xml:space="preserve">rate),  </w:t>
      </w:r>
      <w:r>
        <w:rPr>
          <w:color w:val="221F1F"/>
          <w:spacing w:val="1"/>
          <w:sz w:val="20"/>
        </w:rPr>
        <w:t xml:space="preserve"> </w:t>
      </w:r>
      <w:r>
        <w:rPr>
          <w:i/>
          <w:color w:val="221F1F"/>
          <w:sz w:val="20"/>
        </w:rPr>
        <w:t>F</w:t>
      </w:r>
      <w:r>
        <w:rPr>
          <w:i/>
          <w:color w:val="221F1F"/>
          <w:spacing w:val="1"/>
          <w:sz w:val="20"/>
        </w:rPr>
        <w:t xml:space="preserve"> </w:t>
      </w:r>
      <w:r>
        <w:rPr>
          <w:color w:val="221F1F"/>
          <w:sz w:val="20"/>
        </w:rPr>
        <w:t>=</w:t>
      </w:r>
      <w:r>
        <w:rPr>
          <w:color w:val="221F1F"/>
          <w:spacing w:val="-3"/>
          <w:sz w:val="20"/>
        </w:rPr>
        <w:t xml:space="preserve"> </w:t>
      </w:r>
      <w:r>
        <w:rPr>
          <w:color w:val="221F1F"/>
          <w:sz w:val="20"/>
        </w:rPr>
        <w:t>?</w:t>
      </w:r>
    </w:p>
    <w:p w:rsidR="00837FD4" w:rsidRDefault="00837FD4">
      <w:pPr>
        <w:pStyle w:val="BodyText"/>
        <w:spacing w:before="9"/>
        <w:rPr>
          <w:sz w:val="19"/>
        </w:rPr>
      </w:pPr>
    </w:p>
    <w:p w:rsidR="00837FD4" w:rsidRDefault="00F16CF1">
      <w:pPr>
        <w:pStyle w:val="BodyText"/>
        <w:ind w:left="500"/>
        <w:jc w:val="both"/>
      </w:pPr>
      <w:r>
        <w:rPr>
          <w:color w:val="221F1F"/>
        </w:rPr>
        <w:t>METHOD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1</w:t>
      </w:r>
    </w:p>
    <w:p w:rsidR="00837FD4" w:rsidRDefault="00F16CF1">
      <w:pPr>
        <w:pStyle w:val="BodyText"/>
        <w:ind w:left="500"/>
        <w:jc w:val="both"/>
      </w:pPr>
      <w:r>
        <w:rPr>
          <w:color w:val="221F1F"/>
        </w:rPr>
        <w:t>No.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interest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periods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per year 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4</w:t>
      </w:r>
    </w:p>
    <w:p w:rsidR="00837FD4" w:rsidRDefault="00F16CF1">
      <w:pPr>
        <w:pStyle w:val="BodyText"/>
        <w:ind w:left="500" w:right="4845"/>
        <w:jc w:val="both"/>
      </w:pPr>
      <w:r>
        <w:rPr>
          <w:color w:val="221F1F"/>
        </w:rPr>
        <w:t>No. of interest periods in 10 years = 10 _ 4 = 40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 xml:space="preserve">Revised No. of periods (No. of quarters), </w:t>
      </w:r>
      <w:r>
        <w:rPr>
          <w:i/>
          <w:color w:val="221F1F"/>
        </w:rPr>
        <w:t xml:space="preserve">N </w:t>
      </w:r>
      <w:r>
        <w:rPr>
          <w:color w:val="221F1F"/>
        </w:rPr>
        <w:t>= 40</w:t>
      </w:r>
      <w:r>
        <w:rPr>
          <w:color w:val="221F1F"/>
          <w:spacing w:val="-58"/>
        </w:rPr>
        <w:t xml:space="preserve"> </w:t>
      </w:r>
      <w:r>
        <w:rPr>
          <w:color w:val="221F1F"/>
        </w:rPr>
        <w:t>Interest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rate per quarter,</w:t>
      </w:r>
      <w:r>
        <w:rPr>
          <w:color w:val="221F1F"/>
          <w:spacing w:val="1"/>
        </w:rPr>
        <w:t xml:space="preserve"> </w:t>
      </w:r>
      <w:r>
        <w:rPr>
          <w:i/>
          <w:color w:val="221F1F"/>
        </w:rPr>
        <w:t xml:space="preserve">r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12%/4</w:t>
      </w:r>
    </w:p>
    <w:p w:rsidR="00837FD4" w:rsidRDefault="00F16CF1">
      <w:pPr>
        <w:pStyle w:val="BodyText"/>
        <w:ind w:left="500"/>
        <w:jc w:val="both"/>
      </w:pPr>
      <w:r>
        <w:rPr>
          <w:color w:val="221F1F"/>
        </w:rPr>
        <w:t>=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3%,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compounded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quarterly.</w:t>
      </w:r>
    </w:p>
    <w:p w:rsidR="00837FD4" w:rsidRDefault="00837FD4">
      <w:pPr>
        <w:pStyle w:val="BodyText"/>
      </w:pPr>
    </w:p>
    <w:p w:rsidR="00837FD4" w:rsidRDefault="00F16CF1">
      <w:pPr>
        <w:pStyle w:val="BodyText"/>
        <w:ind w:left="500"/>
        <w:jc w:val="both"/>
      </w:pPr>
      <w:r>
        <w:rPr>
          <w:i/>
          <w:color w:val="221F1F"/>
        </w:rPr>
        <w:t>F</w:t>
      </w:r>
      <w:r>
        <w:rPr>
          <w:i/>
          <w:color w:val="221F1F"/>
          <w:spacing w:val="-2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i/>
          <w:color w:val="221F1F"/>
        </w:rPr>
        <w:t>P</w:t>
      </w:r>
      <w:r>
        <w:rPr>
          <w:color w:val="221F1F"/>
        </w:rPr>
        <w:t>(1 +</w:t>
      </w:r>
      <w:r>
        <w:rPr>
          <w:color w:val="221F1F"/>
          <w:spacing w:val="-2"/>
        </w:rPr>
        <w:t xml:space="preserve"> </w:t>
      </w:r>
      <w:r>
        <w:rPr>
          <w:i/>
          <w:color w:val="221F1F"/>
        </w:rPr>
        <w:t>r</w:t>
      </w:r>
      <w:r>
        <w:rPr>
          <w:color w:val="221F1F"/>
        </w:rPr>
        <w:t>)</w:t>
      </w:r>
      <w:r>
        <w:rPr>
          <w:i/>
          <w:color w:val="221F1F"/>
        </w:rPr>
        <w:t>N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5,000(1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+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0.03)40</w:t>
      </w:r>
    </w:p>
    <w:p w:rsidR="00837FD4" w:rsidRDefault="00F16CF1">
      <w:pPr>
        <w:pStyle w:val="BodyText"/>
        <w:ind w:left="500"/>
        <w:jc w:val="both"/>
      </w:pP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Rs. 16,310.19</w:t>
      </w:r>
    </w:p>
    <w:p w:rsidR="00837FD4" w:rsidRDefault="00837FD4">
      <w:pPr>
        <w:pStyle w:val="BodyText"/>
      </w:pPr>
    </w:p>
    <w:p w:rsidR="00837FD4" w:rsidRDefault="00F16CF1">
      <w:pPr>
        <w:pStyle w:val="BodyText"/>
        <w:spacing w:before="1"/>
        <w:ind w:left="500"/>
        <w:jc w:val="both"/>
      </w:pPr>
      <w:r>
        <w:rPr>
          <w:color w:val="221F1F"/>
        </w:rPr>
        <w:t>METHOD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2</w:t>
      </w:r>
    </w:p>
    <w:p w:rsidR="00837FD4" w:rsidRDefault="00837FD4">
      <w:pPr>
        <w:pStyle w:val="BodyText"/>
      </w:pPr>
    </w:p>
    <w:p w:rsidR="00837FD4" w:rsidRDefault="00F16CF1">
      <w:pPr>
        <w:pStyle w:val="BodyText"/>
        <w:ind w:left="500" w:right="5561"/>
      </w:pPr>
      <w:r>
        <w:rPr>
          <w:color w:val="221F1F"/>
        </w:rPr>
        <w:t xml:space="preserve">No. of interest periods per year, </w:t>
      </w:r>
      <w:r>
        <w:rPr>
          <w:i/>
          <w:color w:val="221F1F"/>
        </w:rPr>
        <w:t xml:space="preserve">C </w:t>
      </w:r>
      <w:r>
        <w:rPr>
          <w:color w:val="221F1F"/>
        </w:rPr>
        <w:t>= 4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Effective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interest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rate,</w:t>
      </w:r>
      <w:r>
        <w:rPr>
          <w:color w:val="221F1F"/>
          <w:spacing w:val="-1"/>
        </w:rPr>
        <w:t xml:space="preserve"> </w:t>
      </w:r>
      <w:r>
        <w:rPr>
          <w:i/>
          <w:color w:val="221F1F"/>
        </w:rPr>
        <w:t xml:space="preserve">R </w:t>
      </w:r>
      <w:r>
        <w:rPr>
          <w:color w:val="221F1F"/>
        </w:rPr>
        <w:t>=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(1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+</w:t>
      </w:r>
      <w:r>
        <w:rPr>
          <w:color w:val="221F1F"/>
          <w:spacing w:val="-3"/>
        </w:rPr>
        <w:t xml:space="preserve"> </w:t>
      </w:r>
      <w:r>
        <w:rPr>
          <w:i/>
          <w:color w:val="221F1F"/>
        </w:rPr>
        <w:t>i</w:t>
      </w:r>
      <w:r>
        <w:rPr>
          <w:color w:val="221F1F"/>
        </w:rPr>
        <w:t>/</w:t>
      </w:r>
      <w:r>
        <w:rPr>
          <w:i/>
          <w:color w:val="221F1F"/>
        </w:rPr>
        <w:t>C</w:t>
      </w:r>
      <w:r>
        <w:rPr>
          <w:color w:val="221F1F"/>
        </w:rPr>
        <w:t>)</w:t>
      </w:r>
      <w:r>
        <w:rPr>
          <w:i/>
          <w:color w:val="221F1F"/>
        </w:rPr>
        <w:t>C</w:t>
      </w:r>
      <w:r>
        <w:rPr>
          <w:i/>
          <w:color w:val="221F1F"/>
          <w:spacing w:val="-2"/>
        </w:rPr>
        <w:t xml:space="preserve"> </w:t>
      </w:r>
      <w:r>
        <w:rPr>
          <w:color w:val="221F1F"/>
        </w:rPr>
        <w:t>–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1</w:t>
      </w:r>
    </w:p>
    <w:p w:rsidR="00837FD4" w:rsidRDefault="00F16CF1">
      <w:pPr>
        <w:pStyle w:val="BodyText"/>
        <w:ind w:left="500"/>
      </w:pP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(1 +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12%/4)4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– 1</w:t>
      </w:r>
    </w:p>
    <w:p w:rsidR="00837FD4" w:rsidRDefault="00F16CF1">
      <w:pPr>
        <w:pStyle w:val="BodyText"/>
        <w:ind w:left="500"/>
      </w:pPr>
      <w:r>
        <w:rPr>
          <w:color w:val="221F1F"/>
        </w:rPr>
        <w:t>=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12.55%,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compounded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annually.</w:t>
      </w:r>
    </w:p>
    <w:p w:rsidR="00837FD4" w:rsidRDefault="00837FD4">
      <w:pPr>
        <w:pStyle w:val="BodyText"/>
      </w:pPr>
    </w:p>
    <w:p w:rsidR="00837FD4" w:rsidRDefault="00F16CF1">
      <w:pPr>
        <w:pStyle w:val="BodyText"/>
        <w:ind w:left="500"/>
        <w:jc w:val="both"/>
      </w:pPr>
      <w:r>
        <w:rPr>
          <w:i/>
          <w:color w:val="221F1F"/>
        </w:rPr>
        <w:t>F</w:t>
      </w:r>
      <w:r>
        <w:rPr>
          <w:i/>
          <w:color w:val="221F1F"/>
          <w:spacing w:val="-2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i/>
          <w:color w:val="221F1F"/>
        </w:rPr>
        <w:t>P</w:t>
      </w:r>
      <w:r>
        <w:rPr>
          <w:color w:val="221F1F"/>
        </w:rPr>
        <w:t>(1 +</w:t>
      </w:r>
      <w:r>
        <w:rPr>
          <w:color w:val="221F1F"/>
          <w:spacing w:val="-2"/>
        </w:rPr>
        <w:t xml:space="preserve"> </w:t>
      </w:r>
      <w:r>
        <w:rPr>
          <w:i/>
          <w:color w:val="221F1F"/>
        </w:rPr>
        <w:t>R</w:t>
      </w:r>
      <w:r>
        <w:rPr>
          <w:color w:val="221F1F"/>
        </w:rPr>
        <w:t>)</w:t>
      </w:r>
      <w:r>
        <w:rPr>
          <w:i/>
          <w:color w:val="221F1F"/>
        </w:rPr>
        <w:t>n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5,000(1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+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0.1255)10</w:t>
      </w:r>
    </w:p>
    <w:p w:rsidR="00837FD4" w:rsidRDefault="00F16CF1">
      <w:pPr>
        <w:pStyle w:val="BodyText"/>
        <w:ind w:left="500"/>
        <w:jc w:val="both"/>
      </w:pP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Rs. 16,308.91</w:t>
      </w:r>
    </w:p>
    <w:p w:rsidR="00837FD4" w:rsidRDefault="00F16CF1">
      <w:pPr>
        <w:pStyle w:val="BodyText"/>
        <w:spacing w:before="3"/>
        <w:rPr>
          <w:sz w:val="21"/>
        </w:rPr>
      </w:pPr>
      <w:r>
        <w:pict>
          <v:rect id="_x0000_s1058" style="position:absolute;margin-left:70.55pt;margin-top:14.15pt;width:470.95pt;height:13.8pt;z-index:-251620352;mso-wrap-distance-top:0;mso-wrap-distance-bottom:0;mso-position-horizontal-relative:page;mso-width-relative:page;mso-height-relative:page" stroked="f">
            <w10:wrap type="topAndBottom" anchorx="page"/>
          </v:rect>
        </w:pict>
      </w:r>
    </w:p>
    <w:sectPr w:rsidR="00837FD4" w:rsidSect="0066475A">
      <w:pgSz w:w="12240" w:h="15840"/>
      <w:pgMar w:top="630" w:right="720" w:bottom="1680" w:left="864" w:header="27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585" w:rsidRDefault="00D80585">
      <w:r>
        <w:separator/>
      </w:r>
    </w:p>
  </w:endnote>
  <w:endnote w:type="continuationSeparator" w:id="0">
    <w:p w:rsidR="00D80585" w:rsidRDefault="00D8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0F9" w:rsidRDefault="005E20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CF1" w:rsidRDefault="00F16CF1">
    <w:pPr>
      <w:pStyle w:val="BodyText"/>
      <w:pBdr>
        <w:top w:val="none" w:sz="0" w:space="1" w:color="auto"/>
        <w:left w:val="none" w:sz="0" w:space="4" w:color="auto"/>
        <w:bottom w:val="thickThinSmallGap" w:sz="12" w:space="1" w:color="C00000"/>
        <w:right w:val="none" w:sz="0" w:space="4" w:color="auto"/>
      </w:pBdr>
      <w:rPr>
        <w:sz w:val="22"/>
        <w:szCs w:val="22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18CDE" wp14:editId="2125C6DD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6CF1" w:rsidRDefault="00F16CF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E20F9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J5m&#10;BIJ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F16CF1" w:rsidRDefault="00F16CF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E20F9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sz w:val="22"/>
        <w:szCs w:val="22"/>
      </w:rPr>
      <w:t>DEPARTMENT OF COMPUTER SCIENCE &amp; ENGINEERING -RAAKCET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0F9" w:rsidRDefault="005E20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585" w:rsidRDefault="00D80585">
      <w:r>
        <w:separator/>
      </w:r>
    </w:p>
  </w:footnote>
  <w:footnote w:type="continuationSeparator" w:id="0">
    <w:p w:rsidR="00D80585" w:rsidRDefault="00D80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0F9" w:rsidRDefault="005E20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CF1" w:rsidRDefault="00F16CF1" w:rsidP="005658BC">
    <w:pPr>
      <w:pStyle w:val="Header"/>
      <w:pBdr>
        <w:bottom w:val="thickThinSmallGap" w:sz="24" w:space="1" w:color="622423" w:themeColor="accent2" w:themeShade="7F"/>
      </w:pBdr>
      <w:tabs>
        <w:tab w:val="clear" w:pos="8306"/>
        <w:tab w:val="left" w:pos="1042"/>
      </w:tabs>
      <w:rPr>
        <w:rFonts w:asciiTheme="majorHAnsi" w:eastAsiaTheme="majorEastAsia" w:hAnsiTheme="majorHAnsi" w:cstheme="majorBidi"/>
        <w:sz w:val="20"/>
        <w:szCs w:val="20"/>
      </w:rPr>
    </w:pPr>
    <w:r w:rsidRPr="0021513D">
      <w:rPr>
        <w:rFonts w:asciiTheme="majorHAnsi" w:eastAsiaTheme="majorEastAsia" w:hAnsiTheme="majorHAnsi" w:cstheme="majorBidi"/>
        <w:sz w:val="20"/>
        <w:szCs w:val="20"/>
      </w:rPr>
      <w:t>Academic year 2022-2023</w:t>
    </w:r>
    <w:r>
      <w:rPr>
        <w:rFonts w:asciiTheme="majorHAnsi" w:eastAsiaTheme="majorEastAsia" w:hAnsiTheme="majorHAnsi" w:cstheme="majorBidi"/>
        <w:sz w:val="20"/>
        <w:szCs w:val="20"/>
      </w:rPr>
      <w:tab/>
    </w:r>
    <w:bookmarkStart w:id="0" w:name="_GoBack"/>
    <w:bookmarkEnd w:id="0"/>
    <w:r>
      <w:rPr>
        <w:rFonts w:asciiTheme="majorHAnsi" w:eastAsiaTheme="majorEastAsia" w:hAnsiTheme="majorHAnsi" w:cstheme="majorBidi"/>
        <w:sz w:val="20"/>
        <w:szCs w:val="20"/>
      </w:rPr>
      <w:t xml:space="preserve">                          </w:t>
    </w:r>
    <w:r w:rsidRPr="0021513D">
      <w:rPr>
        <w:rFonts w:asciiTheme="majorHAnsi" w:eastAsiaTheme="majorEastAsia" w:hAnsiTheme="majorHAnsi" w:cstheme="majorBidi"/>
        <w:sz w:val="20"/>
        <w:szCs w:val="20"/>
      </w:rPr>
      <w:tab/>
    </w:r>
    <w:r>
      <w:rPr>
        <w:rFonts w:asciiTheme="majorHAnsi" w:eastAsiaTheme="majorEastAsia" w:hAnsiTheme="majorHAnsi" w:cstheme="majorBidi"/>
        <w:sz w:val="20"/>
        <w:szCs w:val="20"/>
      </w:rPr>
      <w:t xml:space="preserve">                                             </w:t>
    </w:r>
    <w:r w:rsidR="00C53A52">
      <w:rPr>
        <w:rFonts w:asciiTheme="majorHAnsi" w:eastAsiaTheme="majorEastAsia" w:hAnsiTheme="majorHAnsi" w:cstheme="majorBidi"/>
        <w:sz w:val="20"/>
        <w:szCs w:val="20"/>
      </w:rPr>
      <w:t xml:space="preserve">                     </w:t>
    </w:r>
    <w:r>
      <w:rPr>
        <w:rFonts w:asciiTheme="majorHAnsi" w:eastAsiaTheme="majorEastAsia" w:hAnsiTheme="majorHAnsi" w:cstheme="majorBidi"/>
        <w:sz w:val="20"/>
        <w:szCs w:val="20"/>
      </w:rPr>
      <w:t xml:space="preserve"> </w:t>
    </w:r>
    <w:r w:rsidRPr="0021513D">
      <w:rPr>
        <w:rFonts w:asciiTheme="majorHAnsi" w:eastAsiaTheme="majorEastAsia" w:hAnsiTheme="majorHAnsi" w:cstheme="majorBidi"/>
        <w:sz w:val="20"/>
        <w:szCs w:val="20"/>
      </w:rPr>
      <w:t>Regulation 2013-2014</w:t>
    </w:r>
  </w:p>
  <w:p w:rsidR="00F16CF1" w:rsidRPr="0021513D" w:rsidRDefault="00F16CF1" w:rsidP="005658BC">
    <w:pPr>
      <w:pStyle w:val="Header"/>
      <w:pBdr>
        <w:bottom w:val="thickThinSmallGap" w:sz="24" w:space="1" w:color="622423" w:themeColor="accent2" w:themeShade="7F"/>
      </w:pBdr>
      <w:tabs>
        <w:tab w:val="clear" w:pos="8306"/>
        <w:tab w:val="left" w:pos="1042"/>
      </w:tabs>
      <w:rPr>
        <w:rFonts w:asciiTheme="majorHAnsi" w:eastAsiaTheme="majorEastAsia" w:hAnsiTheme="majorHAnsi" w:cstheme="majorBidi"/>
        <w:sz w:val="20"/>
        <w:szCs w:val="20"/>
      </w:rPr>
    </w:pPr>
    <w:r w:rsidRPr="0021513D">
      <w:rPr>
        <w:rFonts w:asciiTheme="majorHAnsi" w:eastAsiaTheme="majorEastAsia" w:hAnsiTheme="majorHAnsi" w:cstheme="majorBidi"/>
        <w:sz w:val="20"/>
        <w:szCs w:val="20"/>
      </w:rPr>
      <w:tab/>
    </w:r>
  </w:p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304904896"/>
      <w:placeholder>
        <w:docPart w:val="EE6FFD6D403745189DC1A4D7C4F7C4D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16CF1" w:rsidRDefault="000E68C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CS T82 </w:t>
        </w:r>
        <w:r w:rsidR="00F16CF1">
          <w:rPr>
            <w:rFonts w:asciiTheme="majorHAnsi" w:eastAsiaTheme="majorEastAsia" w:hAnsiTheme="majorHAnsi" w:cstheme="majorBidi"/>
            <w:sz w:val="32"/>
            <w:szCs w:val="32"/>
          </w:rPr>
          <w:t>ENGINEERING ECONOMIC AND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MANAGEMENT                </w:t>
        </w:r>
        <w:r w:rsidR="00F16CF1">
          <w:rPr>
            <w:rFonts w:asciiTheme="majorHAnsi" w:eastAsiaTheme="majorEastAsia" w:hAnsiTheme="majorHAnsi" w:cstheme="majorBidi"/>
            <w:sz w:val="32"/>
            <w:szCs w:val="32"/>
          </w:rPr>
          <w:t xml:space="preserve">    UNIT 3</w:t>
        </w:r>
      </w:p>
    </w:sdtContent>
  </w:sdt>
  <w:p w:rsidR="00F16CF1" w:rsidRDefault="00F16CF1" w:rsidP="0021513D">
    <w:pPr>
      <w:pStyle w:val="Header"/>
      <w:tabs>
        <w:tab w:val="clear" w:pos="4153"/>
        <w:tab w:val="clear" w:pos="8306"/>
        <w:tab w:val="center" w:pos="-90"/>
        <w:tab w:val="right" w:pos="11160"/>
      </w:tabs>
      <w:ind w:right="-760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0F9" w:rsidRDefault="005E20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>
      <w:start w:val="1"/>
      <w:numFmt w:val="upperRoman"/>
      <w:lvlText w:val="%1)"/>
      <w:lvlJc w:val="left"/>
      <w:pPr>
        <w:ind w:left="1138" w:hanging="639"/>
        <w:jc w:val="left"/>
      </w:pPr>
      <w:rPr>
        <w:rFonts w:ascii="Times New Roman" w:eastAsia="Times New Roman" w:hAnsi="Times New Roman" w:cs="Times New Roman" w:hint="default"/>
        <w:color w:val="282828"/>
        <w:spacing w:val="-4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26" w:hanging="6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12" w:hanging="6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8" w:hanging="6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6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0" w:hanging="6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6" w:hanging="6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2" w:hanging="6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8" w:hanging="639"/>
      </w:pPr>
      <w:rPr>
        <w:rFonts w:hint="default"/>
        <w:lang w:val="en-US" w:eastAsia="en-US" w:bidi="ar-SA"/>
      </w:rPr>
    </w:lvl>
  </w:abstractNum>
  <w:abstractNum w:abstractNumId="1">
    <w:nsid w:val="9D8ED26D"/>
    <w:multiLevelType w:val="singleLevel"/>
    <w:tmpl w:val="9D8ED26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B5E306ED"/>
    <w:multiLevelType w:val="multilevel"/>
    <w:tmpl w:val="B5E306ED"/>
    <w:lvl w:ilvl="0">
      <w:numFmt w:val="bullet"/>
      <w:lvlText w:val=""/>
      <w:lvlJc w:val="left"/>
      <w:pPr>
        <w:ind w:left="71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</w:abstractNum>
  <w:abstractNum w:abstractNumId="3">
    <w:nsid w:val="BF205925"/>
    <w:multiLevelType w:val="multilevel"/>
    <w:tmpl w:val="BF205925"/>
    <w:lvl w:ilvl="0">
      <w:numFmt w:val="bullet"/>
      <w:lvlText w:val="●"/>
      <w:lvlJc w:val="left"/>
      <w:pPr>
        <w:ind w:left="206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564" w:hanging="20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29" w:hanging="20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93" w:hanging="2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58" w:hanging="2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23" w:hanging="2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87" w:hanging="2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52" w:hanging="2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17" w:hanging="207"/>
      </w:pPr>
      <w:rPr>
        <w:rFonts w:hint="default"/>
        <w:lang w:val="en-US" w:eastAsia="en-US" w:bidi="ar-SA"/>
      </w:rPr>
    </w:lvl>
  </w:abstractNum>
  <w:abstractNum w:abstractNumId="4">
    <w:nsid w:val="C8879AEF"/>
    <w:multiLevelType w:val="multilevel"/>
    <w:tmpl w:val="C8879AEF"/>
    <w:lvl w:ilvl="0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color w:val="28282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5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500" w:hanging="2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"/>
      <w:lvlJc w:val="left"/>
      <w:pPr>
        <w:ind w:left="12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6">
    <w:nsid w:val="F4B5D9F5"/>
    <w:multiLevelType w:val="multilevel"/>
    <w:tmpl w:val="F4B5D9F5"/>
    <w:lvl w:ilvl="0">
      <w:start w:val="1"/>
      <w:numFmt w:val="decimal"/>
      <w:lvlText w:val="%1."/>
      <w:lvlJc w:val="left"/>
      <w:pPr>
        <w:ind w:left="860" w:hanging="360"/>
        <w:jc w:val="right"/>
      </w:pPr>
      <w:rPr>
        <w:rFonts w:ascii="Times New Roman" w:eastAsia="Times New Roman" w:hAnsi="Times New Roman" w:cs="Times New Roman" w:hint="default"/>
        <w:b/>
        <w:bCs/>
        <w:color w:val="282828"/>
        <w:w w:val="100"/>
        <w:sz w:val="24"/>
        <w:szCs w:val="24"/>
        <w:lang w:val="en-US" w:eastAsia="en-US" w:bidi="ar-SA"/>
      </w:rPr>
    </w:lvl>
    <w:lvl w:ilvl="1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color w:val="28282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abstractNum w:abstractNumId="7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66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2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8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4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6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2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0"/>
      </w:pPr>
      <w:rPr>
        <w:rFonts w:hint="default"/>
        <w:lang w:val="en-US" w:eastAsia="en-US" w:bidi="ar-SA"/>
      </w:rPr>
    </w:lvl>
  </w:abstractNum>
  <w:abstractNum w:abstractNumId="8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380" w:hanging="241"/>
        <w:jc w:val="right"/>
      </w:pPr>
      <w:rPr>
        <w:rFonts w:ascii="Times New Roman" w:eastAsia="Times New Roman" w:hAnsi="Times New Roman" w:cs="Times New Roman" w:hint="default"/>
        <w:b/>
        <w:bCs/>
        <w:color w:val="282828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color w:val="28282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9">
    <w:nsid w:val="03D62ECE"/>
    <w:multiLevelType w:val="multilevel"/>
    <w:tmpl w:val="03D62ECE"/>
    <w:lvl w:ilvl="0">
      <w:numFmt w:val="bullet"/>
      <w:lvlText w:val="●"/>
      <w:lvlJc w:val="left"/>
      <w:pPr>
        <w:ind w:left="206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978" w:hanging="20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7" w:hanging="20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36" w:hanging="2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4" w:hanging="2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93" w:hanging="2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2" w:hanging="2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50" w:hanging="2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429" w:hanging="207"/>
      </w:pPr>
      <w:rPr>
        <w:rFonts w:hint="default"/>
        <w:lang w:val="en-US" w:eastAsia="en-US" w:bidi="ar-SA"/>
      </w:rPr>
    </w:lvl>
  </w:abstractNum>
  <w:abstractNum w:abstractNumId="10">
    <w:nsid w:val="2470EC97"/>
    <w:multiLevelType w:val="multilevel"/>
    <w:tmpl w:val="2470EC97"/>
    <w:lvl w:ilvl="0">
      <w:start w:val="1"/>
      <w:numFmt w:val="upperLetter"/>
      <w:lvlText w:val="%1)"/>
      <w:lvlJc w:val="left"/>
      <w:pPr>
        <w:ind w:left="812" w:hanging="312"/>
        <w:jc w:val="left"/>
      </w:pPr>
      <w:rPr>
        <w:rFonts w:ascii="Times New Roman" w:eastAsia="Times New Roman" w:hAnsi="Times New Roman" w:cs="Times New Roman" w:hint="default"/>
        <w:b/>
        <w:bCs/>
        <w:color w:val="282828"/>
        <w:w w:val="99"/>
        <w:sz w:val="24"/>
        <w:szCs w:val="24"/>
        <w:lang w:val="en-US" w:eastAsia="en-US" w:bidi="ar-SA"/>
      </w:rPr>
    </w:lvl>
    <w:lvl w:ilvl="1">
      <w:numFmt w:val="bullet"/>
      <w:lvlText w:val="o"/>
      <w:lvlJc w:val="left"/>
      <w:pPr>
        <w:ind w:left="1220" w:hanging="360"/>
      </w:pPr>
      <w:rPr>
        <w:rFonts w:ascii="Courier New" w:eastAsia="Courier New" w:hAnsi="Courier New" w:cs="Courier New" w:hint="default"/>
        <w:color w:val="28282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1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220" w:hanging="360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1052" w:hanging="552"/>
        <w:jc w:val="right"/>
      </w:pPr>
      <w:rPr>
        <w:rFonts w:ascii="Times New Roman" w:eastAsia="Times New Roman" w:hAnsi="Times New Roman" w:cs="Times New Roman" w:hint="default"/>
        <w:b/>
        <w:bCs/>
        <w:color w:val="282828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"/>
      <w:lvlJc w:val="left"/>
      <w:pPr>
        <w:ind w:left="1220" w:hanging="360"/>
      </w:pPr>
      <w:rPr>
        <w:rFonts w:ascii="Wingdings" w:eastAsia="Wingdings" w:hAnsi="Wingdings" w:cs="Wingdings" w:hint="default"/>
        <w:color w:val="282828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2">
    <w:nsid w:val="4D4DC07F"/>
    <w:multiLevelType w:val="multilevel"/>
    <w:tmpl w:val="4D4DC07F"/>
    <w:lvl w:ilvl="0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color w:val="28282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3">
    <w:nsid w:val="59ADCABA"/>
    <w:multiLevelType w:val="multilevel"/>
    <w:tmpl w:val="59ADCABA"/>
    <w:lvl w:ilvl="0">
      <w:numFmt w:val="bullet"/>
      <w:lvlText w:val="●"/>
      <w:lvlJc w:val="left"/>
      <w:pPr>
        <w:ind w:left="706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4">
    <w:nsid w:val="5A241D34"/>
    <w:multiLevelType w:val="multilevel"/>
    <w:tmpl w:val="5A241D34"/>
    <w:lvl w:ilvl="0">
      <w:numFmt w:val="bullet"/>
      <w:lvlText w:val=""/>
      <w:lvlJc w:val="left"/>
      <w:pPr>
        <w:ind w:left="1220" w:hanging="360"/>
      </w:pPr>
      <w:rPr>
        <w:rFonts w:ascii="Wingdings" w:eastAsia="Wingdings" w:hAnsi="Wingdings" w:cs="Wingdings" w:hint="default"/>
        <w:color w:val="28282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15">
    <w:nsid w:val="72183CF9"/>
    <w:multiLevelType w:val="multilevel"/>
    <w:tmpl w:val="72183CF9"/>
    <w:lvl w:ilvl="0">
      <w:numFmt w:val="bullet"/>
      <w:lvlText w:val="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3"/>
  </w:num>
  <w:num w:numId="5">
    <w:abstractNumId w:val="2"/>
  </w:num>
  <w:num w:numId="6">
    <w:abstractNumId w:val="9"/>
  </w:num>
  <w:num w:numId="7">
    <w:abstractNumId w:val="15"/>
  </w:num>
  <w:num w:numId="8">
    <w:abstractNumId w:val="8"/>
  </w:num>
  <w:num w:numId="9">
    <w:abstractNumId w:val="0"/>
  </w:num>
  <w:num w:numId="10">
    <w:abstractNumId w:val="11"/>
  </w:num>
  <w:num w:numId="11">
    <w:abstractNumId w:val="14"/>
  </w:num>
  <w:num w:numId="12">
    <w:abstractNumId w:val="1"/>
  </w:num>
  <w:num w:numId="13">
    <w:abstractNumId w:val="4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37FD4"/>
    <w:rsid w:val="000E68C6"/>
    <w:rsid w:val="0016460E"/>
    <w:rsid w:val="0021513D"/>
    <w:rsid w:val="003605D2"/>
    <w:rsid w:val="005658BC"/>
    <w:rsid w:val="005E20F9"/>
    <w:rsid w:val="0066475A"/>
    <w:rsid w:val="008237D1"/>
    <w:rsid w:val="00837FD4"/>
    <w:rsid w:val="00A00B80"/>
    <w:rsid w:val="00C53A52"/>
    <w:rsid w:val="00D80585"/>
    <w:rsid w:val="00E0747C"/>
    <w:rsid w:val="00F038C3"/>
    <w:rsid w:val="00F16CF1"/>
    <w:rsid w:val="2E1B5C74"/>
    <w:rsid w:val="3DD467BA"/>
    <w:rsid w:val="6549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5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76"/>
      <w:ind w:left="50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2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sid w:val="0021513D"/>
    <w:rPr>
      <w:rFonts w:ascii="Times New Roman" w:eastAsia="Times New Roman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rsid w:val="0021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13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5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76"/>
      <w:ind w:left="50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2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sid w:val="0021513D"/>
    <w:rPr>
      <w:rFonts w:ascii="Times New Roman" w:eastAsia="Times New Roman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rsid w:val="0021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13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://www.svtuition.org/2011/04/what-is-equipment-in-accounting.html" TargetMode="External"/><Relationship Id="rId26" Type="http://schemas.openxmlformats.org/officeDocument/2006/relationships/hyperlink" Target="http://www.svtuition.org/2010/02/equity.html" TargetMode="External"/><Relationship Id="rId39" Type="http://schemas.openxmlformats.org/officeDocument/2006/relationships/hyperlink" Target="http://www.svtuition.org/2009/07/divisions-of-share-capital-of-company.html" TargetMode="External"/><Relationship Id="rId21" Type="http://schemas.openxmlformats.org/officeDocument/2006/relationships/hyperlink" Target="http://www.svtuition.org/2009/01/investment-accounting-ist-part.html" TargetMode="External"/><Relationship Id="rId34" Type="http://schemas.openxmlformats.org/officeDocument/2006/relationships/hyperlink" Target="http://www.svtuition.org/2010/02/advances.html" TargetMode="External"/><Relationship Id="rId42" Type="http://schemas.openxmlformats.org/officeDocument/2006/relationships/hyperlink" Target="http://www.svtuition.org/2008/11/sinking-fund-method-of-redemption-of.html" TargetMode="External"/><Relationship Id="rId47" Type="http://schemas.openxmlformats.org/officeDocument/2006/relationships/hyperlink" Target="http://www.svtuition.org/2008/11/accounting-treatment-of-provision-for.html" TargetMode="External"/><Relationship Id="rId50" Type="http://schemas.openxmlformats.org/officeDocument/2006/relationships/image" Target="media/image2.png"/><Relationship Id="rId55" Type="http://schemas.openxmlformats.org/officeDocument/2006/relationships/image" Target="media/image7.png"/><Relationship Id="rId63" Type="http://schemas.openxmlformats.org/officeDocument/2006/relationships/image" Target="media/image15.png"/><Relationship Id="rId68" Type="http://schemas.openxmlformats.org/officeDocument/2006/relationships/image" Target="media/image20.png"/><Relationship Id="rId76" Type="http://schemas.openxmlformats.org/officeDocument/2006/relationships/image" Target="media/image28.png"/><Relationship Id="rId7" Type="http://schemas.openxmlformats.org/officeDocument/2006/relationships/footnotes" Target="footnotes.xml"/><Relationship Id="rId71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hyperlink" Target="http://www.svtuition.org/2010/05/what-is-business.html" TargetMode="External"/><Relationship Id="rId29" Type="http://schemas.openxmlformats.org/officeDocument/2006/relationships/hyperlink" Target="http://www.svtuition.org/2009/10/who-is-debtor.html" TargetMode="External"/><Relationship Id="rId11" Type="http://schemas.openxmlformats.org/officeDocument/2006/relationships/footer" Target="footer1.xml"/><Relationship Id="rId24" Type="http://schemas.openxmlformats.org/officeDocument/2006/relationships/hyperlink" Target="http://www.svtuition.org/2010/02/interest.html" TargetMode="External"/><Relationship Id="rId32" Type="http://schemas.openxmlformats.org/officeDocument/2006/relationships/hyperlink" Target="http://www.svtuition.org/2010/01/bank.html" TargetMode="External"/><Relationship Id="rId37" Type="http://schemas.openxmlformats.org/officeDocument/2006/relationships/hyperlink" Target="http://www.svtuition.org/2009/02/definition-of-reserves.html" TargetMode="External"/><Relationship Id="rId40" Type="http://schemas.openxmlformats.org/officeDocument/2006/relationships/hyperlink" Target="http://www.svtuition.org/2008/11/deep-study-of-accounting-treatment-of.html" TargetMode="External"/><Relationship Id="rId45" Type="http://schemas.openxmlformats.org/officeDocument/2006/relationships/hyperlink" Target="http://www.svtuition.org/2010/04/who-is-creditor.html" TargetMode="External"/><Relationship Id="rId53" Type="http://schemas.openxmlformats.org/officeDocument/2006/relationships/image" Target="media/image5.png"/><Relationship Id="rId58" Type="http://schemas.openxmlformats.org/officeDocument/2006/relationships/image" Target="media/image10.png"/><Relationship Id="rId66" Type="http://schemas.openxmlformats.org/officeDocument/2006/relationships/image" Target="media/image18.png"/><Relationship Id="rId74" Type="http://schemas.openxmlformats.org/officeDocument/2006/relationships/image" Target="media/image26.png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hyperlink" Target="http://www.svtuition.org/2008/08/definition-of-goodwill.html" TargetMode="External"/><Relationship Id="rId31" Type="http://schemas.openxmlformats.org/officeDocument/2006/relationships/hyperlink" Target="http://www.svtuition.org/2008/12/what-is-cash.html" TargetMode="External"/><Relationship Id="rId44" Type="http://schemas.openxmlformats.org/officeDocument/2006/relationships/image" Target="media/image1.png"/><Relationship Id="rId52" Type="http://schemas.openxmlformats.org/officeDocument/2006/relationships/image" Target="media/image4.png"/><Relationship Id="rId60" Type="http://schemas.openxmlformats.org/officeDocument/2006/relationships/image" Target="media/image12.png"/><Relationship Id="rId65" Type="http://schemas.openxmlformats.org/officeDocument/2006/relationships/image" Target="media/image17.png"/><Relationship Id="rId73" Type="http://schemas.openxmlformats.org/officeDocument/2006/relationships/image" Target="media/image25.png"/><Relationship Id="rId78" Type="http://schemas.openxmlformats.org/officeDocument/2006/relationships/image" Target="media/image30.png"/><Relationship Id="rId8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svtuition.org/2010/02/investment.html" TargetMode="External"/><Relationship Id="rId27" Type="http://schemas.openxmlformats.org/officeDocument/2006/relationships/hyperlink" Target="http://www.svtuition.org/2010/02/bond.html" TargetMode="External"/><Relationship Id="rId30" Type="http://schemas.openxmlformats.org/officeDocument/2006/relationships/hyperlink" Target="http://www.svtuition.org/2008/09/accounting-treatment-of-provision-for.html" TargetMode="External"/><Relationship Id="rId35" Type="http://schemas.openxmlformats.org/officeDocument/2006/relationships/hyperlink" Target="http://www.svtuition.org/2008/11/accounting-treatment-of-issue-of.html" TargetMode="External"/><Relationship Id="rId43" Type="http://schemas.openxmlformats.org/officeDocument/2006/relationships/hyperlink" Target="http://www.svtuition.org/2009/05/definition-of-provision-in-accounting.html" TargetMode="External"/><Relationship Id="rId48" Type="http://schemas.openxmlformats.org/officeDocument/2006/relationships/hyperlink" Target="http://www.svtuition.org/2008/12/accounting-treatment-of-provident-fund.html" TargetMode="External"/><Relationship Id="rId56" Type="http://schemas.openxmlformats.org/officeDocument/2006/relationships/image" Target="media/image8.png"/><Relationship Id="rId64" Type="http://schemas.openxmlformats.org/officeDocument/2006/relationships/image" Target="media/image16.png"/><Relationship Id="rId69" Type="http://schemas.openxmlformats.org/officeDocument/2006/relationships/image" Target="media/image21.png"/><Relationship Id="rId77" Type="http://schemas.openxmlformats.org/officeDocument/2006/relationships/image" Target="media/image29.png"/><Relationship Id="rId8" Type="http://schemas.openxmlformats.org/officeDocument/2006/relationships/endnotes" Target="endnotes.xml"/><Relationship Id="rId51" Type="http://schemas.openxmlformats.org/officeDocument/2006/relationships/image" Target="media/image3.png"/><Relationship Id="rId72" Type="http://schemas.openxmlformats.org/officeDocument/2006/relationships/image" Target="media/image24.png"/><Relationship Id="rId80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://education.svtuition.org/2010/05/expenditures.html" TargetMode="External"/><Relationship Id="rId25" Type="http://schemas.openxmlformats.org/officeDocument/2006/relationships/hyperlink" Target="http://www.svtuition.org/2009/12/what-is-dividend.html" TargetMode="External"/><Relationship Id="rId33" Type="http://schemas.openxmlformats.org/officeDocument/2006/relationships/hyperlink" Target="http://www.svtuition.org/2012/02/balance-in-accounting.html" TargetMode="External"/><Relationship Id="rId38" Type="http://schemas.openxmlformats.org/officeDocument/2006/relationships/hyperlink" Target="http://www.svtuition.org/2009/02/types-of-reserves.html" TargetMode="External"/><Relationship Id="rId46" Type="http://schemas.openxmlformats.org/officeDocument/2006/relationships/hyperlink" Target="http://www.svtuition.org/2008/06/outstanding-expenses-and-its-accounting.html" TargetMode="External"/><Relationship Id="rId59" Type="http://schemas.openxmlformats.org/officeDocument/2006/relationships/image" Target="media/image11.png"/><Relationship Id="rId67" Type="http://schemas.openxmlformats.org/officeDocument/2006/relationships/image" Target="media/image19.png"/><Relationship Id="rId20" Type="http://schemas.openxmlformats.org/officeDocument/2006/relationships/hyperlink" Target="http://www.svtuition.org/2008/06/depreciation-and-effect-on-final.html" TargetMode="External"/><Relationship Id="rId41" Type="http://schemas.openxmlformats.org/officeDocument/2006/relationships/hyperlink" Target="http://www.svtuition.org/2009/12/what-is-dividend.html" TargetMode="External"/><Relationship Id="rId54" Type="http://schemas.openxmlformats.org/officeDocument/2006/relationships/image" Target="media/image6.png"/><Relationship Id="rId62" Type="http://schemas.openxmlformats.org/officeDocument/2006/relationships/image" Target="media/image14.png"/><Relationship Id="rId70" Type="http://schemas.openxmlformats.org/officeDocument/2006/relationships/image" Target="media/image22.png"/><Relationship Id="rId75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education.svtuition.org/2010/05/fixed-assets.html" TargetMode="External"/><Relationship Id="rId23" Type="http://schemas.openxmlformats.org/officeDocument/2006/relationships/hyperlink" Target="http://www.svtuition.org/2010/01/fund.html" TargetMode="External"/><Relationship Id="rId28" Type="http://schemas.openxmlformats.org/officeDocument/2006/relationships/hyperlink" Target="http://www.svtuition.org/2010/05/current-assets.html" TargetMode="External"/><Relationship Id="rId36" Type="http://schemas.openxmlformats.org/officeDocument/2006/relationships/hyperlink" Target="http://www.svtuition.org/2009/01/steps-for-interest-calculations-in.html" TargetMode="External"/><Relationship Id="rId49" Type="http://schemas.openxmlformats.org/officeDocument/2006/relationships/hyperlink" Target="http://www.svtuition.org/2009/08/decription-of-debt-by-video.html" TargetMode="External"/><Relationship Id="rId57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6FFD6D403745189DC1A4D7C4F7C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4B904-23E3-4ACE-AC5E-8EFC0A069C02}"/>
      </w:docPartPr>
      <w:docPartBody>
        <w:p w:rsidR="00B65FED" w:rsidRDefault="00B65FED" w:rsidP="00B65FED">
          <w:pPr>
            <w:pStyle w:val="EE6FFD6D403745189DC1A4D7C4F7C4D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ED"/>
    <w:rsid w:val="00B6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46D23DC8234720B918A697947ABF71">
    <w:name w:val="D046D23DC8234720B918A697947ABF71"/>
    <w:rsid w:val="00B65FED"/>
  </w:style>
  <w:style w:type="paragraph" w:customStyle="1" w:styleId="EE6FFD6D403745189DC1A4D7C4F7C4D6">
    <w:name w:val="EE6FFD6D403745189DC1A4D7C4F7C4D6"/>
    <w:rsid w:val="00B65F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46D23DC8234720B918A697947ABF71">
    <w:name w:val="D046D23DC8234720B918A697947ABF71"/>
    <w:rsid w:val="00B65FED"/>
  </w:style>
  <w:style w:type="paragraph" w:customStyle="1" w:styleId="EE6FFD6D403745189DC1A4D7C4F7C4D6">
    <w:name w:val="EE6FFD6D403745189DC1A4D7C4F7C4D6"/>
    <w:rsid w:val="00B65F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28</Pages>
  <Words>5414</Words>
  <Characters>30865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ECONOMIC AND MANAGEMENT                                 UNIT 3        </vt:lpstr>
    </vt:vector>
  </TitlesOfParts>
  <Company/>
  <LinksUpToDate>false</LinksUpToDate>
  <CharactersWithSpaces>36207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T82 ENGINEERING ECONOMIC AND MANAGEMENT                    UNIT 3</dc:title>
  <dc:creator>keprevsUI</dc:creator>
  <cp:lastModifiedBy>RAAK CSE SYS 22</cp:lastModifiedBy>
  <cp:revision>14</cp:revision>
  <dcterms:created xsi:type="dcterms:W3CDTF">2023-02-27T03:40:00Z</dcterms:created>
  <dcterms:modified xsi:type="dcterms:W3CDTF">2023-02-27T04:15:00Z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2023-02-23T00:00:00Z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2D5E7C2C08AA46CDAFC047B179828AA7</vt:lpwstr>
  </property>
</Properties>
</file>